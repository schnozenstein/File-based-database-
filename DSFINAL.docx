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6"/>
        <w:ind w:left="3711" w:right="4648" w:firstLine="0"/>
        <w:jc w:val="center"/>
        <w:rPr>
          <w:b/>
          <w:sz w:val="28"/>
        </w:rPr>
      </w:pPr>
      <w:r>
        <w:rPr>
          <w:b/>
          <w:sz w:val="28"/>
          <w:u w:val="thick"/>
        </w:rPr>
        <w:t>Mini Project :</w:t>
      </w:r>
    </w:p>
    <w:p>
      <w:pPr>
        <w:pStyle w:val="3"/>
        <w:spacing w:before="4" w:after="1"/>
        <w:rPr>
          <w:b/>
        </w:rPr>
      </w:pPr>
    </w:p>
    <w:tbl>
      <w:tblPr>
        <w:tblStyle w:val="10"/>
        <w:tblW w:w="9855" w:type="dxa"/>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13"/>
        <w:gridCol w:w="70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57" w:hRule="atLeast"/>
        </w:trPr>
        <w:tc>
          <w:tcPr>
            <w:tcW w:w="2813" w:type="dxa"/>
          </w:tcPr>
          <w:p>
            <w:pPr>
              <w:pStyle w:val="11"/>
              <w:spacing w:line="273" w:lineRule="exact"/>
              <w:ind w:left="105"/>
              <w:rPr>
                <w:b/>
                <w:sz w:val="24"/>
              </w:rPr>
            </w:pPr>
            <w:r>
              <w:rPr>
                <w:b/>
                <w:sz w:val="24"/>
              </w:rPr>
              <w:t>Topic:</w:t>
            </w:r>
          </w:p>
        </w:tc>
        <w:tc>
          <w:tcPr>
            <w:tcW w:w="7042" w:type="dxa"/>
          </w:tcPr>
          <w:p>
            <w:pPr>
              <w:pStyle w:val="11"/>
              <w:rPr>
                <w:rFonts w:hint="default"/>
                <w:sz w:val="24"/>
                <w:lang w:val="en-IN"/>
              </w:rPr>
            </w:pPr>
            <w:r>
              <w:rPr>
                <w:rFonts w:hint="default"/>
                <w:sz w:val="24"/>
                <w:lang w:val="en-IN"/>
              </w:rPr>
              <w:t>Student attendance management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236" w:hRule="atLeast"/>
        </w:trPr>
        <w:tc>
          <w:tcPr>
            <w:tcW w:w="2813" w:type="dxa"/>
          </w:tcPr>
          <w:p>
            <w:pPr>
              <w:pStyle w:val="11"/>
              <w:spacing w:line="273" w:lineRule="exact"/>
              <w:ind w:left="105"/>
              <w:rPr>
                <w:b/>
                <w:sz w:val="24"/>
              </w:rPr>
            </w:pPr>
            <w:r>
              <w:rPr>
                <w:b/>
                <w:sz w:val="24"/>
              </w:rPr>
              <w:t>Group Details</w:t>
            </w:r>
          </w:p>
        </w:tc>
        <w:tc>
          <w:tcPr>
            <w:tcW w:w="7042" w:type="dxa"/>
          </w:tcPr>
          <w:p>
            <w:pPr>
              <w:pStyle w:val="11"/>
              <w:tabs>
                <w:tab w:val="left" w:pos="2135"/>
                <w:tab w:val="left" w:pos="5524"/>
              </w:tabs>
              <w:spacing w:line="268" w:lineRule="exact"/>
              <w:ind w:left="105"/>
              <w:rPr>
                <w:sz w:val="24"/>
              </w:rPr>
            </w:pPr>
            <w:r>
              <w:rPr>
                <w:sz w:val="24"/>
              </w:rPr>
              <w:t>Roll_No</w:t>
            </w:r>
            <w:r>
              <w:rPr>
                <w:sz w:val="24"/>
              </w:rPr>
              <w:tab/>
            </w:r>
            <w:r>
              <w:rPr>
                <w:sz w:val="24"/>
              </w:rPr>
              <w:t>Name</w:t>
            </w:r>
            <w:r>
              <w:rPr>
                <w:sz w:val="24"/>
              </w:rPr>
              <w:tab/>
            </w:r>
            <w:r>
              <w:rPr>
                <w:sz w:val="24"/>
              </w:rPr>
              <w:t>Sign</w:t>
            </w:r>
          </w:p>
          <w:p>
            <w:pPr>
              <w:pStyle w:val="11"/>
              <w:tabs>
                <w:tab w:val="left" w:pos="2135"/>
                <w:tab w:val="left" w:pos="5524"/>
              </w:tabs>
              <w:spacing w:line="268" w:lineRule="exact"/>
              <w:ind w:left="105"/>
              <w:rPr>
                <w:rFonts w:hint="default"/>
                <w:sz w:val="24"/>
                <w:lang w:val="en-IN"/>
              </w:rPr>
            </w:pPr>
            <w:r>
              <w:rPr>
                <w:rFonts w:hint="default"/>
                <w:sz w:val="24"/>
                <w:lang w:val="en-IN"/>
              </w:rPr>
              <w:t xml:space="preserve">38               Noel Joe </w:t>
            </w:r>
          </w:p>
          <w:p>
            <w:pPr>
              <w:pStyle w:val="11"/>
              <w:tabs>
                <w:tab w:val="left" w:pos="2135"/>
                <w:tab w:val="left" w:pos="5524"/>
              </w:tabs>
              <w:spacing w:line="268" w:lineRule="exact"/>
              <w:ind w:left="105"/>
              <w:rPr>
                <w:rFonts w:hint="default"/>
                <w:sz w:val="24"/>
                <w:lang w:val="en-IN"/>
              </w:rPr>
            </w:pPr>
            <w:r>
              <w:rPr>
                <w:rFonts w:hint="default"/>
                <w:sz w:val="24"/>
                <w:lang w:val="en-IN"/>
              </w:rPr>
              <w:t>31               Shawn Louis</w:t>
            </w:r>
          </w:p>
          <w:p>
            <w:pPr>
              <w:pStyle w:val="11"/>
              <w:tabs>
                <w:tab w:val="left" w:pos="2135"/>
                <w:tab w:val="left" w:pos="5524"/>
              </w:tabs>
              <w:spacing w:line="268" w:lineRule="exact"/>
              <w:ind w:left="105"/>
              <w:rPr>
                <w:rFonts w:hint="default"/>
                <w:sz w:val="24"/>
                <w:lang w:val="en-IN"/>
              </w:rPr>
            </w:pPr>
            <w:r>
              <w:rPr>
                <w:rFonts w:hint="default"/>
                <w:sz w:val="24"/>
                <w:lang w:val="en-IN"/>
              </w:rPr>
              <w:t xml:space="preserve">28               Kunal Chaudhary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674" w:hRule="atLeast"/>
        </w:trPr>
        <w:tc>
          <w:tcPr>
            <w:tcW w:w="2813" w:type="dxa"/>
          </w:tcPr>
          <w:p>
            <w:pPr>
              <w:pStyle w:val="11"/>
              <w:spacing w:line="273" w:lineRule="exact"/>
              <w:ind w:left="105"/>
              <w:rPr>
                <w:b/>
                <w:sz w:val="24"/>
              </w:rPr>
            </w:pPr>
            <w:r>
              <w:rPr>
                <w:b/>
                <w:sz w:val="24"/>
              </w:rPr>
              <w:t>Mapping With COs:</w:t>
            </w:r>
          </w:p>
        </w:tc>
        <w:tc>
          <w:tcPr>
            <w:tcW w:w="7042" w:type="dxa"/>
          </w:tcPr>
          <w:p>
            <w:pPr>
              <w:pStyle w:val="11"/>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95" w:hRule="atLeast"/>
        </w:trPr>
        <w:tc>
          <w:tcPr>
            <w:tcW w:w="2813" w:type="dxa"/>
          </w:tcPr>
          <w:p>
            <w:pPr>
              <w:pStyle w:val="11"/>
              <w:spacing w:line="268" w:lineRule="exact"/>
              <w:ind w:left="105"/>
              <w:rPr>
                <w:sz w:val="24"/>
              </w:rPr>
            </w:pPr>
            <w:r>
              <w:rPr>
                <w:b/>
                <w:sz w:val="24"/>
              </w:rPr>
              <w:t>Objective</w:t>
            </w:r>
            <w:r>
              <w:rPr>
                <w:sz w:val="24"/>
              </w:rPr>
              <w:t>:</w:t>
            </w:r>
          </w:p>
        </w:tc>
        <w:tc>
          <w:tcPr>
            <w:tcW w:w="7042" w:type="dxa"/>
          </w:tcPr>
          <w:p>
            <w:pPr>
              <w:pStyle w:val="11"/>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90" w:hRule="atLeast"/>
        </w:trPr>
        <w:tc>
          <w:tcPr>
            <w:tcW w:w="2813" w:type="dxa"/>
          </w:tcPr>
          <w:p>
            <w:pPr>
              <w:pStyle w:val="11"/>
              <w:spacing w:before="1"/>
              <w:ind w:left="105"/>
              <w:rPr>
                <w:b/>
                <w:sz w:val="24"/>
              </w:rPr>
            </w:pPr>
            <w:r>
              <w:rPr>
                <w:b/>
                <w:sz w:val="24"/>
              </w:rPr>
              <w:t>Outcome:</w:t>
            </w:r>
          </w:p>
        </w:tc>
        <w:tc>
          <w:tcPr>
            <w:tcW w:w="7042" w:type="dxa"/>
          </w:tcPr>
          <w:p>
            <w:pPr>
              <w:pStyle w:val="11"/>
              <w:spacing w:before="1" w:line="322" w:lineRule="exact"/>
              <w:ind w:left="105" w:right="159"/>
              <w:rPr>
                <w:sz w:val="28"/>
              </w:rPr>
            </w:pPr>
            <w:r>
              <w:rPr>
                <w:b/>
                <w:sz w:val="28"/>
              </w:rPr>
              <w:t>CSL305.6-</w:t>
            </w:r>
            <w:r>
              <w:rPr>
                <w:sz w:val="28"/>
              </w:rPr>
              <w:t>Identify data structuring strategies that are appropriate to a given contextual problem and able to design, develop, test and debug in C language considering appropriate algorithm.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74" w:hRule="atLeast"/>
        </w:trPr>
        <w:tc>
          <w:tcPr>
            <w:tcW w:w="2813" w:type="dxa"/>
          </w:tcPr>
          <w:p>
            <w:pPr>
              <w:pStyle w:val="11"/>
              <w:spacing w:line="273" w:lineRule="exact"/>
              <w:ind w:left="105"/>
              <w:rPr>
                <w:b/>
                <w:sz w:val="24"/>
              </w:rPr>
            </w:pPr>
            <w:r>
              <w:rPr>
                <w:b/>
                <w:sz w:val="24"/>
              </w:rPr>
              <w:t>Instructions:</w:t>
            </w:r>
          </w:p>
        </w:tc>
        <w:tc>
          <w:tcPr>
            <w:tcW w:w="7042" w:type="dxa"/>
          </w:tcPr>
          <w:p>
            <w:pPr>
              <w:pStyle w:val="11"/>
              <w:numPr>
                <w:ilvl w:val="0"/>
                <w:numId w:val="1"/>
              </w:numPr>
              <w:tabs>
                <w:tab w:val="left" w:pos="826"/>
              </w:tabs>
              <w:spacing w:before="0" w:after="0" w:line="268" w:lineRule="exact"/>
              <w:ind w:left="825" w:right="0" w:hanging="361"/>
              <w:jc w:val="left"/>
              <w:rPr>
                <w:sz w:val="24"/>
              </w:rPr>
            </w:pPr>
            <w:r>
              <w:rPr>
                <w:sz w:val="24"/>
              </w:rPr>
              <w:t xml:space="preserve">Divide and Conquer ( Decompose the problem </w:t>
            </w:r>
            <w:r>
              <w:rPr>
                <w:spacing w:val="-3"/>
                <w:sz w:val="24"/>
              </w:rPr>
              <w:t>in</w:t>
            </w:r>
            <w:r>
              <w:rPr>
                <w:sz w:val="24"/>
              </w:rPr>
              <w:t xml:space="preserve"> modules)</w:t>
            </w:r>
          </w:p>
          <w:p>
            <w:pPr>
              <w:pStyle w:val="11"/>
              <w:spacing w:before="4"/>
              <w:rPr>
                <w:b/>
                <w:sz w:val="24"/>
              </w:rPr>
            </w:pPr>
          </w:p>
          <w:p>
            <w:pPr>
              <w:pStyle w:val="11"/>
              <w:numPr>
                <w:ilvl w:val="0"/>
                <w:numId w:val="1"/>
              </w:numPr>
              <w:tabs>
                <w:tab w:val="left" w:pos="826"/>
              </w:tabs>
              <w:spacing w:before="1" w:after="0" w:line="240" w:lineRule="auto"/>
              <w:ind w:left="825" w:right="0" w:hanging="361"/>
              <w:jc w:val="left"/>
              <w:rPr>
                <w:sz w:val="24"/>
              </w:rPr>
            </w:pPr>
            <w:r>
              <w:rPr>
                <w:sz w:val="24"/>
              </w:rPr>
              <w:t>Knowledge and</w:t>
            </w:r>
            <w:r>
              <w:rPr>
                <w:spacing w:val="2"/>
                <w:sz w:val="24"/>
              </w:rPr>
              <w:t xml:space="preserve"> </w:t>
            </w:r>
            <w:r>
              <w:rPr>
                <w:sz w:val="24"/>
              </w:rPr>
              <w:t>understanding</w:t>
            </w:r>
          </w:p>
          <w:p>
            <w:pPr>
              <w:pStyle w:val="11"/>
              <w:spacing w:before="5"/>
              <w:rPr>
                <w:b/>
                <w:sz w:val="25"/>
              </w:rPr>
            </w:pPr>
          </w:p>
          <w:p>
            <w:pPr>
              <w:pStyle w:val="11"/>
              <w:numPr>
                <w:ilvl w:val="1"/>
                <w:numId w:val="1"/>
              </w:numPr>
              <w:tabs>
                <w:tab w:val="left" w:pos="1186"/>
              </w:tabs>
              <w:spacing w:before="0" w:after="0" w:line="237" w:lineRule="auto"/>
              <w:ind w:left="1185" w:right="131" w:hanging="360"/>
              <w:jc w:val="left"/>
              <w:rPr>
                <w:b/>
                <w:sz w:val="24"/>
              </w:rPr>
            </w:pPr>
            <w:r>
              <w:rPr>
                <w:b/>
                <w:sz w:val="24"/>
              </w:rPr>
              <w:t>Identifying the best suited data structure for solving the sub problems with</w:t>
            </w:r>
            <w:r>
              <w:rPr>
                <w:b/>
                <w:spacing w:val="4"/>
                <w:sz w:val="24"/>
              </w:rPr>
              <w:t xml:space="preserve"> </w:t>
            </w:r>
            <w:r>
              <w:rPr>
                <w:b/>
                <w:sz w:val="24"/>
              </w:rPr>
              <w:t>justification</w:t>
            </w:r>
          </w:p>
          <w:p>
            <w:pPr>
              <w:pStyle w:val="11"/>
              <w:numPr>
                <w:ilvl w:val="1"/>
                <w:numId w:val="1"/>
              </w:numPr>
              <w:tabs>
                <w:tab w:val="left" w:pos="1186"/>
              </w:tabs>
              <w:spacing w:before="0" w:after="0" w:line="273" w:lineRule="exact"/>
              <w:ind w:left="1185" w:right="0" w:hanging="361"/>
              <w:jc w:val="left"/>
              <w:rPr>
                <w:sz w:val="24"/>
              </w:rPr>
            </w:pPr>
            <w:r>
              <w:rPr>
                <w:b/>
                <w:sz w:val="24"/>
              </w:rPr>
              <w:t>Define algorithms for various identified</w:t>
            </w:r>
            <w:r>
              <w:rPr>
                <w:b/>
                <w:spacing w:val="-9"/>
                <w:sz w:val="24"/>
              </w:rPr>
              <w:t xml:space="preserve"> </w:t>
            </w:r>
            <w:r>
              <w:rPr>
                <w:b/>
                <w:sz w:val="24"/>
              </w:rPr>
              <w:t>functions</w:t>
            </w:r>
            <w:r>
              <w:rPr>
                <w:sz w:val="24"/>
              </w:rPr>
              <w:t>.</w:t>
            </w:r>
          </w:p>
          <w:p>
            <w:pPr>
              <w:pStyle w:val="11"/>
              <w:numPr>
                <w:ilvl w:val="0"/>
                <w:numId w:val="1"/>
              </w:numPr>
              <w:tabs>
                <w:tab w:val="left" w:pos="826"/>
              </w:tabs>
              <w:spacing w:before="0" w:after="0" w:line="275" w:lineRule="exact"/>
              <w:ind w:left="825" w:right="0" w:hanging="361"/>
              <w:jc w:val="left"/>
              <w:rPr>
                <w:sz w:val="24"/>
              </w:rPr>
            </w:pPr>
            <w:r>
              <w:rPr>
                <w:sz w:val="24"/>
              </w:rPr>
              <w:t>Thinking and</w:t>
            </w:r>
            <w:r>
              <w:rPr>
                <w:spacing w:val="3"/>
                <w:sz w:val="24"/>
              </w:rPr>
              <w:t xml:space="preserve"> </w:t>
            </w:r>
            <w:r>
              <w:rPr>
                <w:sz w:val="24"/>
              </w:rPr>
              <w:t>Inquiry</w:t>
            </w:r>
          </w:p>
          <w:p>
            <w:pPr>
              <w:pStyle w:val="11"/>
              <w:numPr>
                <w:ilvl w:val="1"/>
                <w:numId w:val="1"/>
              </w:numPr>
              <w:tabs>
                <w:tab w:val="left" w:pos="1186"/>
              </w:tabs>
              <w:spacing w:before="7" w:after="0" w:line="275" w:lineRule="exact"/>
              <w:ind w:left="1185" w:right="0" w:hanging="361"/>
              <w:jc w:val="left"/>
              <w:rPr>
                <w:b/>
                <w:sz w:val="24"/>
              </w:rPr>
            </w:pPr>
            <w:r>
              <w:rPr>
                <w:b/>
                <w:sz w:val="24"/>
              </w:rPr>
              <w:t>Implement the</w:t>
            </w:r>
            <w:r>
              <w:rPr>
                <w:b/>
                <w:spacing w:val="4"/>
                <w:sz w:val="24"/>
              </w:rPr>
              <w:t xml:space="preserve"> </w:t>
            </w:r>
            <w:r>
              <w:rPr>
                <w:b/>
                <w:sz w:val="24"/>
              </w:rPr>
              <w:t>modules</w:t>
            </w:r>
          </w:p>
          <w:p>
            <w:pPr>
              <w:pStyle w:val="11"/>
              <w:numPr>
                <w:ilvl w:val="1"/>
                <w:numId w:val="1"/>
              </w:numPr>
              <w:tabs>
                <w:tab w:val="left" w:pos="1186"/>
              </w:tabs>
              <w:spacing w:before="0" w:after="0" w:line="260" w:lineRule="exact"/>
              <w:ind w:left="1185" w:right="0" w:hanging="361"/>
              <w:jc w:val="left"/>
              <w:rPr>
                <w:b/>
                <w:sz w:val="24"/>
              </w:rPr>
            </w:pPr>
            <w:r>
              <w:rPr>
                <w:b/>
                <w:sz w:val="24"/>
              </w:rPr>
              <w:t>Test cases to test correctness of the</w:t>
            </w:r>
            <w:r>
              <w:rPr>
                <w:b/>
                <w:spacing w:val="1"/>
                <w:sz w:val="24"/>
              </w:rPr>
              <w:t xml:space="preserve"> </w:t>
            </w:r>
            <w:r>
              <w:rPr>
                <w:b/>
                <w:sz w:val="24"/>
              </w:rPr>
              <w:t>solution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505" w:hRule="atLeast"/>
        </w:trPr>
        <w:tc>
          <w:tcPr>
            <w:tcW w:w="2813" w:type="dxa"/>
          </w:tcPr>
          <w:p>
            <w:pPr>
              <w:pStyle w:val="11"/>
              <w:spacing w:line="273" w:lineRule="exact"/>
              <w:ind w:left="110"/>
              <w:rPr>
                <w:b/>
                <w:sz w:val="24"/>
              </w:rPr>
            </w:pPr>
            <w:r>
              <w:rPr>
                <w:b/>
                <w:sz w:val="24"/>
              </w:rPr>
              <w:t>Deliverlables:</w:t>
            </w:r>
          </w:p>
        </w:tc>
        <w:tc>
          <w:tcPr>
            <w:tcW w:w="7042" w:type="dxa"/>
          </w:tcPr>
          <w:p>
            <w:pPr>
              <w:pStyle w:val="11"/>
              <w:spacing w:line="273" w:lineRule="exact"/>
              <w:ind w:left="105"/>
              <w:rPr>
                <w:b/>
                <w:sz w:val="24"/>
              </w:rPr>
            </w:pPr>
            <w:r>
              <w:rPr>
                <w:b/>
                <w:sz w:val="24"/>
                <w:shd w:val="clear" w:color="auto" w:fill="FFFF00"/>
              </w:rPr>
              <w:t>Printouts submission:</w:t>
            </w:r>
          </w:p>
          <w:p>
            <w:pPr>
              <w:pStyle w:val="11"/>
              <w:spacing w:before="4"/>
              <w:rPr>
                <w:b/>
                <w:sz w:val="24"/>
              </w:rPr>
            </w:pPr>
          </w:p>
          <w:p>
            <w:pPr>
              <w:pStyle w:val="11"/>
              <w:numPr>
                <w:ilvl w:val="0"/>
                <w:numId w:val="2"/>
              </w:numPr>
              <w:tabs>
                <w:tab w:val="left" w:pos="288"/>
              </w:tabs>
              <w:spacing w:before="1" w:after="0" w:line="240" w:lineRule="auto"/>
              <w:ind w:left="287" w:right="0" w:hanging="183"/>
              <w:jc w:val="left"/>
              <w:rPr>
                <w:b/>
                <w:sz w:val="24"/>
              </w:rPr>
            </w:pPr>
            <w:r>
              <w:rPr>
                <w:b/>
                <w:sz w:val="24"/>
                <w:shd w:val="clear" w:color="auto" w:fill="FFFF00"/>
              </w:rPr>
              <w:t>hard copy of</w:t>
            </w:r>
            <w:r>
              <w:rPr>
                <w:b/>
                <w:spacing w:val="3"/>
                <w:sz w:val="24"/>
                <w:shd w:val="clear" w:color="auto" w:fill="FFFF00"/>
              </w:rPr>
              <w:t xml:space="preserve"> </w:t>
            </w:r>
            <w:r>
              <w:rPr>
                <w:b/>
                <w:sz w:val="24"/>
                <w:shd w:val="clear" w:color="auto" w:fill="FFFF00"/>
              </w:rPr>
              <w:t>Report</w:t>
            </w:r>
          </w:p>
          <w:p>
            <w:pPr>
              <w:pStyle w:val="11"/>
              <w:spacing w:before="9"/>
              <w:rPr>
                <w:b/>
                <w:sz w:val="24"/>
              </w:rPr>
            </w:pPr>
          </w:p>
          <w:p>
            <w:pPr>
              <w:pStyle w:val="11"/>
              <w:numPr>
                <w:ilvl w:val="0"/>
                <w:numId w:val="2"/>
              </w:numPr>
              <w:tabs>
                <w:tab w:val="left" w:pos="350"/>
              </w:tabs>
              <w:spacing w:before="0" w:after="0" w:line="240" w:lineRule="auto"/>
              <w:ind w:left="349" w:right="0" w:hanging="245"/>
              <w:jc w:val="left"/>
              <w:rPr>
                <w:b/>
                <w:sz w:val="24"/>
              </w:rPr>
            </w:pPr>
            <w:r>
              <w:rPr>
                <w:b/>
                <w:sz w:val="24"/>
                <w:shd w:val="clear" w:color="auto" w:fill="FFFF00"/>
              </w:rPr>
              <w:t>softcopy of Report and</w:t>
            </w:r>
            <w:r>
              <w:rPr>
                <w:b/>
                <w:spacing w:val="6"/>
                <w:sz w:val="24"/>
                <w:shd w:val="clear" w:color="auto" w:fill="FFFF00"/>
              </w:rPr>
              <w:t xml:space="preserve"> </w:t>
            </w:r>
            <w:r>
              <w:rPr>
                <w:b/>
                <w:sz w:val="24"/>
                <w:shd w:val="clear" w:color="auto" w:fill="FFFF00"/>
              </w:rPr>
              <w:t>PPT</w:t>
            </w:r>
          </w:p>
          <w:p>
            <w:pPr>
              <w:pStyle w:val="11"/>
              <w:rPr>
                <w:b/>
                <w:sz w:val="24"/>
              </w:rPr>
            </w:pPr>
          </w:p>
          <w:p>
            <w:pPr>
              <w:pStyle w:val="11"/>
              <w:numPr>
                <w:ilvl w:val="0"/>
                <w:numId w:val="3"/>
              </w:numPr>
              <w:tabs>
                <w:tab w:val="left" w:pos="379"/>
              </w:tabs>
              <w:spacing w:before="0" w:after="0" w:line="242" w:lineRule="auto"/>
              <w:ind w:left="105" w:right="97" w:firstLine="0"/>
              <w:jc w:val="left"/>
              <w:rPr>
                <w:sz w:val="24"/>
              </w:rPr>
            </w:pPr>
            <w:r>
              <w:rPr>
                <w:sz w:val="24"/>
              </w:rPr>
              <w:t xml:space="preserve">Students are required </w:t>
            </w:r>
            <w:r>
              <w:rPr>
                <w:spacing w:val="2"/>
                <w:sz w:val="24"/>
              </w:rPr>
              <w:t xml:space="preserve">to </w:t>
            </w:r>
            <w:r>
              <w:rPr>
                <w:sz w:val="24"/>
              </w:rPr>
              <w:t xml:space="preserve">run this program </w:t>
            </w:r>
            <w:r>
              <w:rPr>
                <w:spacing w:val="-3"/>
                <w:sz w:val="24"/>
              </w:rPr>
              <w:t xml:space="preserve">in </w:t>
            </w:r>
            <w:r>
              <w:rPr>
                <w:sz w:val="24"/>
              </w:rPr>
              <w:t>C language on linux terminal</w:t>
            </w:r>
          </w:p>
          <w:p>
            <w:pPr>
              <w:pStyle w:val="11"/>
              <w:numPr>
                <w:ilvl w:val="0"/>
                <w:numId w:val="3"/>
              </w:numPr>
              <w:tabs>
                <w:tab w:val="left" w:pos="350"/>
              </w:tabs>
              <w:spacing w:before="0" w:after="0" w:line="261" w:lineRule="exact"/>
              <w:ind w:left="349" w:right="0" w:hanging="245"/>
              <w:jc w:val="left"/>
              <w:rPr>
                <w:sz w:val="24"/>
              </w:rPr>
            </w:pPr>
            <w:r>
              <w:rPr>
                <w:sz w:val="24"/>
              </w:rPr>
              <w:t>Take a screenshot of every</w:t>
            </w:r>
            <w:r>
              <w:rPr>
                <w:spacing w:val="-14"/>
                <w:sz w:val="24"/>
              </w:rPr>
              <w:t xml:space="preserve"> </w:t>
            </w:r>
            <w:r>
              <w:rPr>
                <w:sz w:val="24"/>
              </w:rPr>
              <w:t>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56" w:hRule="atLeast"/>
        </w:trPr>
        <w:tc>
          <w:tcPr>
            <w:tcW w:w="2813" w:type="dxa"/>
          </w:tcPr>
          <w:p>
            <w:pPr>
              <w:pStyle w:val="11"/>
              <w:spacing w:line="273" w:lineRule="exact"/>
              <w:ind w:left="105"/>
              <w:rPr>
                <w:b/>
                <w:sz w:val="24"/>
              </w:rPr>
            </w:pPr>
            <w:r>
              <w:rPr>
                <w:b/>
                <w:sz w:val="24"/>
              </w:rPr>
              <w:t>Conclusion:</w:t>
            </w:r>
          </w:p>
        </w:tc>
        <w:tc>
          <w:tcPr>
            <w:tcW w:w="7042" w:type="dxa"/>
          </w:tcPr>
          <w:p>
            <w:pPr>
              <w:pStyle w:val="11"/>
              <w:spacing w:line="268" w:lineRule="exact"/>
              <w:ind w:left="105"/>
              <w:rPr>
                <w:sz w:val="24"/>
              </w:rPr>
            </w:pPr>
            <w:r>
              <w:rPr>
                <w:sz w:val="24"/>
              </w:rPr>
              <w:t>Justification of Choice of Data Structure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61" w:hRule="atLeast"/>
        </w:trPr>
        <w:tc>
          <w:tcPr>
            <w:tcW w:w="2813" w:type="dxa"/>
          </w:tcPr>
          <w:p>
            <w:pPr>
              <w:pStyle w:val="11"/>
              <w:spacing w:line="273" w:lineRule="exact"/>
              <w:ind w:left="110"/>
              <w:rPr>
                <w:b/>
                <w:sz w:val="24"/>
              </w:rPr>
            </w:pPr>
            <w:r>
              <w:rPr>
                <w:b/>
                <w:sz w:val="24"/>
              </w:rPr>
              <w:t>References:</w:t>
            </w:r>
          </w:p>
        </w:tc>
        <w:tc>
          <w:tcPr>
            <w:tcW w:w="7042" w:type="dxa"/>
          </w:tcPr>
          <w:p>
            <w:pPr>
              <w:pStyle w:val="11"/>
              <w:rPr>
                <w:rFonts w:hint="default"/>
                <w:sz w:val="24"/>
                <w:lang w:val="en-IN"/>
              </w:rPr>
            </w:pPr>
            <w:r>
              <w:rPr>
                <w:rFonts w:hint="default"/>
                <w:sz w:val="24"/>
                <w:lang w:val="en-IN"/>
              </w:rPr>
              <w:t>DbitMoodle,geeksforgeeks,wikipedia</w:t>
            </w:r>
          </w:p>
        </w:tc>
      </w:tr>
    </w:tbl>
    <w:p>
      <w:pPr>
        <w:spacing w:after="0"/>
        <w:rPr>
          <w:sz w:val="24"/>
        </w:rPr>
        <w:sectPr>
          <w:headerReference r:id="rId3" w:type="default"/>
          <w:footerReference r:id="rId4" w:type="default"/>
          <w:pgSz w:w="11900" w:h="16840"/>
          <w:pgMar w:top="460" w:right="440" w:bottom="980" w:left="1380" w:header="9" w:footer="782" w:gutter="0"/>
        </w:sectPr>
      </w:pPr>
    </w:p>
    <w:p>
      <w:pPr>
        <w:pStyle w:val="3"/>
        <w:rPr>
          <w:sz w:val="20"/>
        </w:rPr>
      </w:pPr>
      <w:r>
        <w:drawing>
          <wp:anchor distT="0" distB="0" distL="0" distR="0" simplePos="0" relativeHeight="251198464" behindDoc="1" locked="0" layoutInCell="1" allowOverlap="1">
            <wp:simplePos x="0" y="0"/>
            <wp:positionH relativeFrom="page">
              <wp:posOffset>1194435</wp:posOffset>
            </wp:positionH>
            <wp:positionV relativeFrom="page">
              <wp:posOffset>708025</wp:posOffset>
            </wp:positionV>
            <wp:extent cx="749935" cy="789305"/>
            <wp:effectExtent l="0" t="0" r="12065" b="3175"/>
            <wp:wrapNone/>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a:picLocks noChangeAspect="1"/>
                    </pic:cNvPicPr>
                  </pic:nvPicPr>
                  <pic:blipFill>
                    <a:blip r:embed="rId6" cstate="print"/>
                    <a:stretch>
                      <a:fillRect/>
                    </a:stretch>
                  </pic:blipFill>
                  <pic:spPr>
                    <a:xfrm>
                      <a:off x="0" y="0"/>
                      <a:ext cx="749808" cy="789431"/>
                    </a:xfrm>
                    <a:prstGeom prst="rect">
                      <a:avLst/>
                    </a:prstGeom>
                  </pic:spPr>
                </pic:pic>
              </a:graphicData>
            </a:graphic>
          </wp:anchor>
        </w:drawing>
      </w:r>
    </w:p>
    <w:p>
      <w:pPr>
        <w:pStyle w:val="3"/>
        <w:rPr>
          <w:sz w:val="20"/>
        </w:rPr>
      </w:pPr>
    </w:p>
    <w:p>
      <w:pPr>
        <w:pStyle w:val="3"/>
        <w:spacing w:before="9" w:after="1"/>
        <w:rPr>
          <w:sz w:val="14"/>
        </w:rPr>
      </w:pPr>
    </w:p>
    <w:tbl>
      <w:tblPr>
        <w:tblStyle w:val="10"/>
        <w:tblW w:w="9387" w:type="dxa"/>
        <w:tblInd w:w="17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89"/>
        <w:gridCol w:w="1656"/>
        <w:gridCol w:w="1574"/>
        <w:gridCol w:w="2409"/>
        <w:gridCol w:w="155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545" w:hRule="atLeast"/>
        </w:trPr>
        <w:tc>
          <w:tcPr>
            <w:tcW w:w="9387" w:type="dxa"/>
            <w:gridSpan w:val="5"/>
          </w:tcPr>
          <w:p>
            <w:pPr>
              <w:pStyle w:val="11"/>
              <w:rPr>
                <w:sz w:val="26"/>
              </w:rPr>
            </w:pPr>
          </w:p>
          <w:p>
            <w:pPr>
              <w:pStyle w:val="11"/>
              <w:rPr>
                <w:sz w:val="26"/>
              </w:rPr>
            </w:pPr>
          </w:p>
          <w:p>
            <w:pPr>
              <w:pStyle w:val="11"/>
              <w:spacing w:before="7"/>
              <w:rPr>
                <w:sz w:val="36"/>
              </w:rPr>
            </w:pPr>
          </w:p>
          <w:p>
            <w:pPr>
              <w:pStyle w:val="11"/>
              <w:ind w:left="2103" w:right="2237"/>
              <w:jc w:val="center"/>
              <w:rPr>
                <w:b/>
                <w:sz w:val="24"/>
              </w:rPr>
            </w:pPr>
            <w:r>
              <w:rPr>
                <w:b/>
                <w:sz w:val="24"/>
              </w:rPr>
              <w:t>DON BOSCO INSTITUTE OF TECHNOLOGY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6" w:hRule="atLeast"/>
        </w:trPr>
        <w:tc>
          <w:tcPr>
            <w:tcW w:w="9387" w:type="dxa"/>
            <w:gridSpan w:val="5"/>
          </w:tcPr>
          <w:p>
            <w:pPr>
              <w:pStyle w:val="11"/>
              <w:spacing w:before="11"/>
              <w:ind w:left="69"/>
              <w:rPr>
                <w:rFonts w:hint="default"/>
                <w:b/>
                <w:sz w:val="24"/>
                <w:lang w:val="en-IN"/>
              </w:rPr>
            </w:pPr>
            <w:r>
              <w:rPr>
                <w:b/>
                <w:sz w:val="24"/>
              </w:rPr>
              <w:t>Roll no:</w:t>
            </w:r>
            <w:r>
              <w:rPr>
                <w:rFonts w:hint="default"/>
                <w:b/>
                <w:sz w:val="24"/>
                <w:lang w:val="en-IN"/>
              </w:rPr>
              <w:t xml:space="preserve"> 31,28,38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8" w:hRule="atLeast"/>
        </w:trPr>
        <w:tc>
          <w:tcPr>
            <w:tcW w:w="2189" w:type="dxa"/>
          </w:tcPr>
          <w:p>
            <w:pPr>
              <w:pStyle w:val="11"/>
              <w:spacing w:line="239" w:lineRule="exact"/>
              <w:ind w:left="26"/>
              <w:rPr>
                <w:sz w:val="24"/>
              </w:rPr>
            </w:pPr>
            <w:r>
              <w:rPr>
                <w:sz w:val="24"/>
              </w:rPr>
              <w:t>Project Title:</w:t>
            </w:r>
          </w:p>
        </w:tc>
        <w:tc>
          <w:tcPr>
            <w:tcW w:w="7198" w:type="dxa"/>
            <w:gridSpan w:val="4"/>
          </w:tcPr>
          <w:p>
            <w:pPr>
              <w:pStyle w:val="11"/>
              <w:rPr>
                <w:rFonts w:hint="default"/>
                <w:sz w:val="20"/>
                <w:lang w:val="en-IN"/>
              </w:rPr>
            </w:pPr>
            <w:r>
              <w:rPr>
                <w:rFonts w:hint="default"/>
                <w:sz w:val="20"/>
                <w:lang w:val="en-IN"/>
              </w:rPr>
              <w:t>Attendance Management System</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8" w:hRule="atLeast"/>
        </w:trPr>
        <w:tc>
          <w:tcPr>
            <w:tcW w:w="2189" w:type="dxa"/>
          </w:tcPr>
          <w:p>
            <w:pPr>
              <w:pStyle w:val="11"/>
              <w:spacing w:line="239" w:lineRule="exact"/>
              <w:ind w:left="26"/>
              <w:rPr>
                <w:sz w:val="24"/>
              </w:rPr>
            </w:pPr>
            <w:r>
              <w:rPr>
                <w:sz w:val="24"/>
              </w:rPr>
              <w:t>Subject :</w:t>
            </w:r>
          </w:p>
        </w:tc>
        <w:tc>
          <w:tcPr>
            <w:tcW w:w="7198" w:type="dxa"/>
            <w:gridSpan w:val="4"/>
          </w:tcPr>
          <w:p>
            <w:pPr>
              <w:pStyle w:val="11"/>
              <w:rPr>
                <w:rFonts w:hint="default"/>
                <w:sz w:val="20"/>
                <w:lang w:val="en-IN"/>
              </w:rPr>
            </w:pPr>
            <w:r>
              <w:rPr>
                <w:rFonts w:hint="default"/>
                <w:sz w:val="20"/>
                <w:lang w:val="en-IN"/>
              </w:rPr>
              <w:t xml:space="preserve">Data Structures </w:t>
            </w:r>
          </w:p>
        </w:tc>
      </w:tr>
      <w:tr>
        <w:tblPrEx>
          <w:tblLayout w:type="fixed"/>
          <w:tblCellMar>
            <w:top w:w="0" w:type="dxa"/>
            <w:left w:w="0" w:type="dxa"/>
            <w:bottom w:w="0" w:type="dxa"/>
            <w:right w:w="0" w:type="dxa"/>
          </w:tblCellMar>
        </w:tblPrEx>
        <w:trPr>
          <w:trHeight w:val="273" w:hRule="atLeast"/>
        </w:trPr>
        <w:tc>
          <w:tcPr>
            <w:tcW w:w="2189" w:type="dxa"/>
          </w:tcPr>
          <w:p>
            <w:pPr>
              <w:pStyle w:val="11"/>
              <w:spacing w:line="234" w:lineRule="exact"/>
              <w:ind w:left="26"/>
              <w:rPr>
                <w:sz w:val="24"/>
              </w:rPr>
            </w:pPr>
            <w:r>
              <w:rPr>
                <w:sz w:val="24"/>
              </w:rPr>
              <w:t>Date :</w:t>
            </w:r>
          </w:p>
        </w:tc>
        <w:tc>
          <w:tcPr>
            <w:tcW w:w="7198" w:type="dxa"/>
            <w:gridSpan w:val="4"/>
          </w:tcPr>
          <w:p>
            <w:pPr>
              <w:pStyle w:val="11"/>
              <w:rPr>
                <w:rFonts w:hint="default"/>
                <w:sz w:val="20"/>
                <w:lang w:val="en-IN"/>
              </w:rPr>
            </w:pPr>
            <w:r>
              <w:rPr>
                <w:rFonts w:hint="default"/>
                <w:sz w:val="20"/>
                <w:lang w:val="en-IN"/>
              </w:rPr>
              <w:t>25-10-2019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8" w:hRule="atLeast"/>
        </w:trPr>
        <w:tc>
          <w:tcPr>
            <w:tcW w:w="2189" w:type="dxa"/>
          </w:tcPr>
          <w:p>
            <w:pPr>
              <w:pStyle w:val="11"/>
              <w:spacing w:line="239" w:lineRule="exact"/>
              <w:ind w:left="26"/>
              <w:rPr>
                <w:sz w:val="24"/>
              </w:rPr>
            </w:pPr>
            <w:r>
              <w:rPr>
                <w:sz w:val="24"/>
              </w:rPr>
              <w:t>Semester:</w:t>
            </w:r>
          </w:p>
        </w:tc>
        <w:tc>
          <w:tcPr>
            <w:tcW w:w="7198" w:type="dxa"/>
            <w:gridSpan w:val="4"/>
          </w:tcPr>
          <w:p>
            <w:pPr>
              <w:pStyle w:val="11"/>
              <w:rPr>
                <w:rFonts w:hint="default"/>
                <w:sz w:val="20"/>
                <w:lang w:val="en-IN"/>
              </w:rPr>
            </w:pPr>
            <w:r>
              <w:rPr>
                <w:rFonts w:hint="default"/>
                <w:sz w:val="20"/>
                <w:lang w:val="en-IN"/>
              </w:rPr>
              <w:t>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3" w:hRule="atLeast"/>
        </w:trPr>
        <w:tc>
          <w:tcPr>
            <w:tcW w:w="2189" w:type="dxa"/>
          </w:tcPr>
          <w:p>
            <w:pPr>
              <w:pStyle w:val="11"/>
              <w:spacing w:line="239" w:lineRule="exact"/>
              <w:ind w:left="26"/>
              <w:rPr>
                <w:sz w:val="24"/>
              </w:rPr>
            </w:pPr>
            <w:r>
              <w:rPr>
                <w:sz w:val="24"/>
              </w:rPr>
              <w:t>Year:</w:t>
            </w:r>
          </w:p>
        </w:tc>
        <w:tc>
          <w:tcPr>
            <w:tcW w:w="7198" w:type="dxa"/>
            <w:gridSpan w:val="4"/>
          </w:tcPr>
          <w:p>
            <w:pPr>
              <w:pStyle w:val="11"/>
              <w:rPr>
                <w:rFonts w:hint="default"/>
                <w:sz w:val="20"/>
                <w:lang w:val="en-IN"/>
              </w:rPr>
            </w:pPr>
            <w:r>
              <w:rPr>
                <w:rFonts w:hint="default"/>
                <w:sz w:val="20"/>
                <w:lang w:val="en-IN"/>
              </w:rPr>
              <w:t>2</w:t>
            </w:r>
            <w:r>
              <w:rPr>
                <w:rFonts w:hint="default"/>
                <w:sz w:val="20"/>
                <w:vertAlign w:val="superscript"/>
                <w:lang w:val="en-IN"/>
              </w:rPr>
              <w:t>nd</w:t>
            </w:r>
            <w:r>
              <w:rPr>
                <w:rFonts w:hint="default"/>
                <w:sz w:val="20"/>
                <w:lang w:val="en-IN"/>
              </w:rPr>
              <w:t xml:space="preserve"> Year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6" w:hRule="atLeast"/>
        </w:trPr>
        <w:tc>
          <w:tcPr>
            <w:tcW w:w="9387" w:type="dxa"/>
            <w:gridSpan w:val="5"/>
          </w:tcPr>
          <w:p>
            <w:pPr>
              <w:pStyle w:val="11"/>
              <w:spacing w:before="11"/>
              <w:ind w:left="2103" w:right="2093"/>
              <w:jc w:val="center"/>
              <w:rPr>
                <w:b/>
                <w:sz w:val="24"/>
              </w:rPr>
            </w:pPr>
            <w:r>
              <w:rPr>
                <w:b/>
                <w:sz w:val="24"/>
              </w:rPr>
              <w:t>Grading Rubric for Mini Project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39" w:hRule="atLeast"/>
        </w:trPr>
        <w:tc>
          <w:tcPr>
            <w:tcW w:w="2189" w:type="dxa"/>
          </w:tcPr>
          <w:p>
            <w:pPr>
              <w:pStyle w:val="11"/>
              <w:spacing w:before="6"/>
              <w:rPr>
                <w:sz w:val="20"/>
              </w:rPr>
            </w:pPr>
          </w:p>
          <w:p>
            <w:pPr>
              <w:pStyle w:val="11"/>
              <w:ind w:left="343"/>
              <w:rPr>
                <w:b/>
                <w:sz w:val="24"/>
              </w:rPr>
            </w:pPr>
            <w:r>
              <w:rPr>
                <w:b/>
                <w:sz w:val="24"/>
              </w:rPr>
              <w:t>Parameters</w:t>
            </w:r>
          </w:p>
        </w:tc>
        <w:tc>
          <w:tcPr>
            <w:tcW w:w="1656" w:type="dxa"/>
          </w:tcPr>
          <w:p>
            <w:pPr>
              <w:pStyle w:val="11"/>
              <w:spacing w:before="6"/>
              <w:rPr>
                <w:sz w:val="20"/>
              </w:rPr>
            </w:pPr>
          </w:p>
          <w:p>
            <w:pPr>
              <w:pStyle w:val="11"/>
              <w:ind w:left="621"/>
              <w:rPr>
                <w:b/>
                <w:sz w:val="24"/>
              </w:rPr>
            </w:pPr>
            <w:r>
              <w:rPr>
                <w:b/>
                <w:sz w:val="24"/>
              </w:rPr>
              <w:t>0 point</w:t>
            </w:r>
          </w:p>
        </w:tc>
        <w:tc>
          <w:tcPr>
            <w:tcW w:w="1574" w:type="dxa"/>
          </w:tcPr>
          <w:p>
            <w:pPr>
              <w:pStyle w:val="11"/>
              <w:spacing w:before="6"/>
              <w:rPr>
                <w:sz w:val="20"/>
              </w:rPr>
            </w:pPr>
          </w:p>
          <w:p>
            <w:pPr>
              <w:pStyle w:val="11"/>
              <w:ind w:left="558"/>
              <w:rPr>
                <w:b/>
                <w:sz w:val="24"/>
              </w:rPr>
            </w:pPr>
            <w:r>
              <w:rPr>
                <w:b/>
                <w:sz w:val="24"/>
              </w:rPr>
              <w:t>3 point</w:t>
            </w:r>
          </w:p>
        </w:tc>
        <w:tc>
          <w:tcPr>
            <w:tcW w:w="2409" w:type="dxa"/>
          </w:tcPr>
          <w:p>
            <w:pPr>
              <w:pStyle w:val="11"/>
              <w:spacing w:before="6"/>
              <w:rPr>
                <w:sz w:val="20"/>
              </w:rPr>
            </w:pPr>
          </w:p>
          <w:p>
            <w:pPr>
              <w:pStyle w:val="11"/>
              <w:ind w:left="607"/>
              <w:rPr>
                <w:b/>
                <w:sz w:val="24"/>
              </w:rPr>
            </w:pPr>
            <w:r>
              <w:rPr>
                <w:b/>
                <w:sz w:val="24"/>
              </w:rPr>
              <w:t>5 point</w:t>
            </w:r>
          </w:p>
        </w:tc>
        <w:tc>
          <w:tcPr>
            <w:tcW w:w="1559" w:type="dxa"/>
          </w:tcPr>
          <w:p>
            <w:pPr>
              <w:pStyle w:val="11"/>
              <w:rPr>
                <w:sz w:val="26"/>
              </w:rPr>
            </w:pPr>
          </w:p>
          <w:p>
            <w:pPr>
              <w:pStyle w:val="11"/>
              <w:spacing w:before="168" w:line="252" w:lineRule="exact"/>
              <w:ind w:left="3"/>
              <w:rPr>
                <w:b/>
                <w:sz w:val="24"/>
              </w:rPr>
            </w:pPr>
            <w:r>
              <w:rPr>
                <w:b/>
                <w:sz w:val="24"/>
              </w:rPr>
              <w:t>Marks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367" w:hRule="atLeast"/>
        </w:trPr>
        <w:tc>
          <w:tcPr>
            <w:tcW w:w="2189" w:type="dxa"/>
          </w:tcPr>
          <w:p>
            <w:pPr>
              <w:pStyle w:val="11"/>
              <w:spacing w:before="4"/>
              <w:rPr>
                <w:sz w:val="21"/>
              </w:rPr>
            </w:pPr>
          </w:p>
          <w:p>
            <w:pPr>
              <w:pStyle w:val="11"/>
              <w:ind w:left="26"/>
              <w:rPr>
                <w:b/>
                <w:sz w:val="24"/>
              </w:rPr>
            </w:pPr>
            <w:r>
              <w:rPr>
                <w:b/>
                <w:sz w:val="24"/>
              </w:rPr>
              <w:t>Abstraction</w:t>
            </w:r>
          </w:p>
        </w:tc>
        <w:tc>
          <w:tcPr>
            <w:tcW w:w="1656" w:type="dxa"/>
          </w:tcPr>
          <w:p>
            <w:pPr>
              <w:pStyle w:val="11"/>
              <w:spacing w:before="130" w:line="230" w:lineRule="auto"/>
              <w:ind w:left="21" w:right="730"/>
              <w:rPr>
                <w:sz w:val="24"/>
              </w:rPr>
            </w:pPr>
            <w:r>
              <w:rPr>
                <w:sz w:val="24"/>
              </w:rPr>
              <w:t>No Abstracti on</w:t>
            </w:r>
          </w:p>
        </w:tc>
        <w:tc>
          <w:tcPr>
            <w:tcW w:w="1574" w:type="dxa"/>
          </w:tcPr>
          <w:p>
            <w:pPr>
              <w:pStyle w:val="11"/>
              <w:spacing w:before="216" w:line="189" w:lineRule="auto"/>
              <w:ind w:left="26" w:right="23"/>
              <w:rPr>
                <w:sz w:val="24"/>
              </w:rPr>
            </w:pPr>
            <w:r>
              <w:rPr>
                <w:sz w:val="24"/>
              </w:rPr>
              <w:t>Problem Decomposed in Modules</w:t>
            </w:r>
          </w:p>
        </w:tc>
        <w:tc>
          <w:tcPr>
            <w:tcW w:w="2409" w:type="dxa"/>
          </w:tcPr>
          <w:p>
            <w:pPr>
              <w:pStyle w:val="11"/>
              <w:spacing w:before="216" w:line="189" w:lineRule="auto"/>
              <w:ind w:left="21"/>
              <w:rPr>
                <w:sz w:val="24"/>
              </w:rPr>
            </w:pPr>
            <w:r>
              <w:rPr>
                <w:sz w:val="24"/>
              </w:rPr>
              <w:t>A very cohesive divide and conquer strategy applied , well decomposed Modules</w:t>
            </w:r>
          </w:p>
        </w:tc>
        <w:tc>
          <w:tcPr>
            <w:tcW w:w="1559" w:type="dxa"/>
          </w:tcPr>
          <w:p>
            <w:pPr>
              <w:pStyle w:val="11"/>
              <w:rPr>
                <w:sz w:val="2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4" w:hRule="atLeast"/>
        </w:trPr>
        <w:tc>
          <w:tcPr>
            <w:tcW w:w="2189" w:type="dxa"/>
            <w:tcBorders>
              <w:bottom w:val="nil"/>
            </w:tcBorders>
          </w:tcPr>
          <w:p>
            <w:pPr>
              <w:pStyle w:val="11"/>
              <w:rPr>
                <w:sz w:val="18"/>
              </w:rPr>
            </w:pPr>
          </w:p>
        </w:tc>
        <w:tc>
          <w:tcPr>
            <w:tcW w:w="1656" w:type="dxa"/>
            <w:tcBorders>
              <w:bottom w:val="nil"/>
            </w:tcBorders>
          </w:tcPr>
          <w:p>
            <w:pPr>
              <w:pStyle w:val="11"/>
              <w:spacing w:line="235" w:lineRule="exact"/>
              <w:ind w:left="21"/>
              <w:rPr>
                <w:sz w:val="24"/>
              </w:rPr>
            </w:pPr>
            <w:r>
              <w:rPr>
                <w:sz w:val="24"/>
              </w:rPr>
              <w:t>No clear</w:t>
            </w:r>
          </w:p>
        </w:tc>
        <w:tc>
          <w:tcPr>
            <w:tcW w:w="1574" w:type="dxa"/>
            <w:vMerge w:val="restart"/>
          </w:tcPr>
          <w:p>
            <w:pPr>
              <w:pStyle w:val="11"/>
              <w:spacing w:line="199" w:lineRule="auto"/>
              <w:ind w:left="26" w:right="223"/>
              <w:rPr>
                <w:sz w:val="24"/>
              </w:rPr>
            </w:pPr>
            <w:r>
              <w:rPr>
                <w:sz w:val="24"/>
              </w:rPr>
              <w:t>Appropriate data structure identified.</w:t>
            </w:r>
          </w:p>
        </w:tc>
        <w:tc>
          <w:tcPr>
            <w:tcW w:w="2409" w:type="dxa"/>
            <w:tcBorders>
              <w:bottom w:val="nil"/>
            </w:tcBorders>
          </w:tcPr>
          <w:p>
            <w:pPr>
              <w:pStyle w:val="11"/>
              <w:spacing w:line="235" w:lineRule="exact"/>
              <w:ind w:left="21"/>
              <w:rPr>
                <w:sz w:val="24"/>
              </w:rPr>
            </w:pPr>
            <w:r>
              <w:rPr>
                <w:sz w:val="24"/>
              </w:rPr>
              <w:t>Appropriate data</w:t>
            </w:r>
          </w:p>
        </w:tc>
        <w:tc>
          <w:tcPr>
            <w:tcW w:w="1559" w:type="dxa"/>
            <w:vMerge w:val="restart"/>
          </w:tcPr>
          <w:p>
            <w:pPr>
              <w:pStyle w:val="11"/>
              <w:rPr>
                <w:sz w:val="2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9" w:hRule="atLeast"/>
        </w:trPr>
        <w:tc>
          <w:tcPr>
            <w:tcW w:w="2189" w:type="dxa"/>
            <w:tcBorders>
              <w:top w:val="nil"/>
              <w:bottom w:val="nil"/>
            </w:tcBorders>
          </w:tcPr>
          <w:p>
            <w:pPr>
              <w:pStyle w:val="11"/>
              <w:spacing w:line="239" w:lineRule="exact"/>
              <w:ind w:left="26"/>
              <w:rPr>
                <w:b/>
                <w:sz w:val="24"/>
              </w:rPr>
            </w:pPr>
            <w:r>
              <w:rPr>
                <w:b/>
                <w:sz w:val="24"/>
              </w:rPr>
              <w:t>Knowledge and</w:t>
            </w:r>
          </w:p>
        </w:tc>
        <w:tc>
          <w:tcPr>
            <w:tcW w:w="1656" w:type="dxa"/>
            <w:tcBorders>
              <w:top w:val="nil"/>
              <w:bottom w:val="nil"/>
            </w:tcBorders>
          </w:tcPr>
          <w:p>
            <w:pPr>
              <w:pStyle w:val="11"/>
              <w:spacing w:line="239" w:lineRule="exact"/>
              <w:ind w:left="21"/>
              <w:rPr>
                <w:sz w:val="24"/>
              </w:rPr>
            </w:pPr>
            <w:r>
              <w:rPr>
                <w:sz w:val="24"/>
              </w:rPr>
              <w:t>Understanding</w:t>
            </w:r>
          </w:p>
        </w:tc>
        <w:tc>
          <w:tcPr>
            <w:tcW w:w="1574" w:type="dxa"/>
            <w:vMerge w:val="continue"/>
            <w:tcBorders>
              <w:top w:val="nil"/>
            </w:tcBorders>
          </w:tcPr>
          <w:p>
            <w:pPr>
              <w:rPr>
                <w:sz w:val="2"/>
                <w:szCs w:val="2"/>
              </w:rPr>
            </w:pPr>
          </w:p>
        </w:tc>
        <w:tc>
          <w:tcPr>
            <w:tcW w:w="2409" w:type="dxa"/>
            <w:tcBorders>
              <w:top w:val="nil"/>
              <w:bottom w:val="nil"/>
            </w:tcBorders>
          </w:tcPr>
          <w:p>
            <w:pPr>
              <w:pStyle w:val="11"/>
              <w:spacing w:line="239" w:lineRule="exact"/>
              <w:ind w:left="21"/>
              <w:rPr>
                <w:sz w:val="24"/>
              </w:rPr>
            </w:pPr>
            <w:r>
              <w:rPr>
                <w:sz w:val="24"/>
              </w:rPr>
              <w:t>structure identified</w:t>
            </w:r>
          </w:p>
        </w:tc>
        <w:tc>
          <w:tcPr>
            <w:tcW w:w="1559" w:type="dxa"/>
            <w:vMerge w:val="continue"/>
            <w:tcBorders>
              <w:top w:val="nil"/>
            </w:tcBorders>
          </w:tcPr>
          <w:p>
            <w:pPr>
              <w:rPr>
                <w:sz w:val="2"/>
                <w:szCs w:val="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8" w:hRule="atLeast"/>
        </w:trPr>
        <w:tc>
          <w:tcPr>
            <w:tcW w:w="2189" w:type="dxa"/>
            <w:tcBorders>
              <w:top w:val="nil"/>
              <w:bottom w:val="nil"/>
            </w:tcBorders>
          </w:tcPr>
          <w:p>
            <w:pPr>
              <w:pStyle w:val="11"/>
              <w:spacing w:line="239" w:lineRule="exact"/>
              <w:ind w:left="26"/>
              <w:rPr>
                <w:b/>
                <w:sz w:val="24"/>
              </w:rPr>
            </w:pPr>
            <w:r>
              <w:rPr>
                <w:b/>
                <w:sz w:val="24"/>
              </w:rPr>
              <w:t>Understanding</w:t>
            </w:r>
          </w:p>
        </w:tc>
        <w:tc>
          <w:tcPr>
            <w:tcW w:w="1656" w:type="dxa"/>
            <w:tcBorders>
              <w:top w:val="nil"/>
              <w:bottom w:val="nil"/>
            </w:tcBorders>
          </w:tcPr>
          <w:p>
            <w:pPr>
              <w:pStyle w:val="11"/>
              <w:rPr>
                <w:sz w:val="18"/>
              </w:rPr>
            </w:pPr>
          </w:p>
        </w:tc>
        <w:tc>
          <w:tcPr>
            <w:tcW w:w="1574" w:type="dxa"/>
            <w:vMerge w:val="continue"/>
            <w:tcBorders>
              <w:top w:val="nil"/>
            </w:tcBorders>
          </w:tcPr>
          <w:p>
            <w:pPr>
              <w:rPr>
                <w:sz w:val="2"/>
                <w:szCs w:val="2"/>
              </w:rPr>
            </w:pPr>
          </w:p>
        </w:tc>
        <w:tc>
          <w:tcPr>
            <w:tcW w:w="2409" w:type="dxa"/>
            <w:tcBorders>
              <w:top w:val="nil"/>
              <w:bottom w:val="nil"/>
            </w:tcBorders>
          </w:tcPr>
          <w:p>
            <w:pPr>
              <w:pStyle w:val="11"/>
              <w:spacing w:line="239" w:lineRule="exact"/>
              <w:ind w:left="21"/>
              <w:rPr>
                <w:sz w:val="24"/>
              </w:rPr>
            </w:pPr>
            <w:r>
              <w:rPr>
                <w:sz w:val="24"/>
              </w:rPr>
              <w:t>with justification ,</w:t>
            </w:r>
          </w:p>
        </w:tc>
        <w:tc>
          <w:tcPr>
            <w:tcW w:w="1559" w:type="dxa"/>
            <w:vMerge w:val="continue"/>
            <w:tcBorders>
              <w:top w:val="nil"/>
            </w:tcBorders>
          </w:tcPr>
          <w:p>
            <w:pPr>
              <w:rPr>
                <w:sz w:val="2"/>
                <w:szCs w:val="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9" w:hRule="atLeast"/>
        </w:trPr>
        <w:tc>
          <w:tcPr>
            <w:tcW w:w="2189" w:type="dxa"/>
            <w:tcBorders>
              <w:top w:val="nil"/>
              <w:bottom w:val="nil"/>
            </w:tcBorders>
          </w:tcPr>
          <w:p>
            <w:pPr>
              <w:pStyle w:val="11"/>
              <w:rPr>
                <w:sz w:val="18"/>
              </w:rPr>
            </w:pPr>
          </w:p>
        </w:tc>
        <w:tc>
          <w:tcPr>
            <w:tcW w:w="1656" w:type="dxa"/>
            <w:tcBorders>
              <w:top w:val="nil"/>
              <w:bottom w:val="nil"/>
            </w:tcBorders>
          </w:tcPr>
          <w:p>
            <w:pPr>
              <w:pStyle w:val="11"/>
              <w:rPr>
                <w:sz w:val="18"/>
              </w:rPr>
            </w:pPr>
          </w:p>
        </w:tc>
        <w:tc>
          <w:tcPr>
            <w:tcW w:w="1574" w:type="dxa"/>
            <w:vMerge w:val="continue"/>
            <w:tcBorders>
              <w:top w:val="nil"/>
            </w:tcBorders>
          </w:tcPr>
          <w:p>
            <w:pPr>
              <w:rPr>
                <w:sz w:val="2"/>
                <w:szCs w:val="2"/>
              </w:rPr>
            </w:pPr>
          </w:p>
        </w:tc>
        <w:tc>
          <w:tcPr>
            <w:tcW w:w="2409" w:type="dxa"/>
            <w:tcBorders>
              <w:top w:val="nil"/>
              <w:bottom w:val="nil"/>
            </w:tcBorders>
          </w:tcPr>
          <w:p>
            <w:pPr>
              <w:pStyle w:val="11"/>
              <w:spacing w:line="239" w:lineRule="exact"/>
              <w:ind w:left="21"/>
              <w:rPr>
                <w:sz w:val="24"/>
              </w:rPr>
            </w:pPr>
            <w:r>
              <w:rPr>
                <w:sz w:val="24"/>
              </w:rPr>
              <w:t>follows principle of</w:t>
            </w:r>
          </w:p>
        </w:tc>
        <w:tc>
          <w:tcPr>
            <w:tcW w:w="1559" w:type="dxa"/>
            <w:vMerge w:val="continue"/>
            <w:tcBorders>
              <w:top w:val="nil"/>
            </w:tcBorders>
          </w:tcPr>
          <w:p>
            <w:pPr>
              <w:rPr>
                <w:sz w:val="2"/>
                <w:szCs w:val="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67" w:hRule="atLeast"/>
        </w:trPr>
        <w:tc>
          <w:tcPr>
            <w:tcW w:w="2189" w:type="dxa"/>
            <w:tcBorders>
              <w:top w:val="nil"/>
            </w:tcBorders>
          </w:tcPr>
          <w:p>
            <w:pPr>
              <w:pStyle w:val="11"/>
              <w:rPr>
                <w:sz w:val="18"/>
              </w:rPr>
            </w:pPr>
          </w:p>
        </w:tc>
        <w:tc>
          <w:tcPr>
            <w:tcW w:w="1656" w:type="dxa"/>
            <w:tcBorders>
              <w:top w:val="nil"/>
            </w:tcBorders>
          </w:tcPr>
          <w:p>
            <w:pPr>
              <w:pStyle w:val="11"/>
              <w:rPr>
                <w:sz w:val="18"/>
              </w:rPr>
            </w:pPr>
          </w:p>
        </w:tc>
        <w:tc>
          <w:tcPr>
            <w:tcW w:w="1574" w:type="dxa"/>
            <w:vMerge w:val="continue"/>
            <w:tcBorders>
              <w:top w:val="nil"/>
            </w:tcBorders>
          </w:tcPr>
          <w:p>
            <w:pPr>
              <w:rPr>
                <w:sz w:val="2"/>
                <w:szCs w:val="2"/>
              </w:rPr>
            </w:pPr>
          </w:p>
        </w:tc>
        <w:tc>
          <w:tcPr>
            <w:tcW w:w="2409" w:type="dxa"/>
            <w:tcBorders>
              <w:top w:val="nil"/>
            </w:tcBorders>
          </w:tcPr>
          <w:p>
            <w:pPr>
              <w:pStyle w:val="11"/>
              <w:spacing w:line="248" w:lineRule="exact"/>
              <w:ind w:left="21"/>
              <w:rPr>
                <w:sz w:val="24"/>
              </w:rPr>
            </w:pPr>
            <w:r>
              <w:rPr>
                <w:sz w:val="24"/>
              </w:rPr>
              <w:t>good software design</w:t>
            </w:r>
          </w:p>
        </w:tc>
        <w:tc>
          <w:tcPr>
            <w:tcW w:w="1559" w:type="dxa"/>
            <w:vMerge w:val="continue"/>
            <w:tcBorders>
              <w:top w:val="nil"/>
            </w:tcBorders>
          </w:tcPr>
          <w:p>
            <w:pPr>
              <w:rPr>
                <w:sz w:val="2"/>
                <w:szCs w:val="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23" w:hRule="atLeast"/>
        </w:trPr>
        <w:tc>
          <w:tcPr>
            <w:tcW w:w="2189" w:type="dxa"/>
            <w:tcBorders>
              <w:bottom w:val="nil"/>
            </w:tcBorders>
          </w:tcPr>
          <w:p>
            <w:pPr>
              <w:pStyle w:val="11"/>
              <w:spacing w:line="232" w:lineRule="auto"/>
              <w:ind w:left="26" w:right="458"/>
              <w:rPr>
                <w:b/>
                <w:sz w:val="22"/>
              </w:rPr>
            </w:pPr>
            <w:r>
              <w:rPr>
                <w:b/>
                <w:sz w:val="22"/>
              </w:rPr>
              <w:t>Thinking and Inquiry</w:t>
            </w:r>
          </w:p>
        </w:tc>
        <w:tc>
          <w:tcPr>
            <w:tcW w:w="1656" w:type="dxa"/>
            <w:tcBorders>
              <w:bottom w:val="nil"/>
            </w:tcBorders>
          </w:tcPr>
          <w:p>
            <w:pPr>
              <w:pStyle w:val="11"/>
              <w:spacing w:line="242" w:lineRule="auto"/>
              <w:ind w:left="2" w:right="709"/>
              <w:rPr>
                <w:sz w:val="24"/>
              </w:rPr>
            </w:pPr>
            <w:r>
              <w:rPr>
                <w:sz w:val="24"/>
              </w:rPr>
              <w:t>No result presented</w:t>
            </w:r>
          </w:p>
          <w:p>
            <w:pPr>
              <w:pStyle w:val="11"/>
              <w:spacing w:line="254" w:lineRule="exact"/>
              <w:ind w:left="2" w:right="-15"/>
              <w:rPr>
                <w:sz w:val="24"/>
              </w:rPr>
            </w:pPr>
            <w:r>
              <w:rPr>
                <w:sz w:val="24"/>
              </w:rPr>
              <w:t>Poor naming</w:t>
            </w:r>
            <w:r>
              <w:rPr>
                <w:spacing w:val="32"/>
                <w:sz w:val="24"/>
              </w:rPr>
              <w:t xml:space="preserve"> </w:t>
            </w:r>
            <w:r>
              <w:rPr>
                <w:spacing w:val="4"/>
                <w:sz w:val="24"/>
              </w:rPr>
              <w:t>of</w:t>
            </w:r>
          </w:p>
        </w:tc>
        <w:tc>
          <w:tcPr>
            <w:tcW w:w="1574" w:type="dxa"/>
            <w:tcBorders>
              <w:bottom w:val="nil"/>
            </w:tcBorders>
          </w:tcPr>
          <w:p>
            <w:pPr>
              <w:pStyle w:val="11"/>
              <w:spacing w:line="268" w:lineRule="exact"/>
              <w:ind w:left="6"/>
              <w:rPr>
                <w:sz w:val="24"/>
              </w:rPr>
            </w:pPr>
            <w:r>
              <w:rPr>
                <w:sz w:val="24"/>
              </w:rPr>
              <w:t>Result</w:t>
            </w:r>
          </w:p>
          <w:p>
            <w:pPr>
              <w:pStyle w:val="11"/>
              <w:spacing w:before="7" w:line="274" w:lineRule="exact"/>
              <w:ind w:left="6" w:right="136"/>
              <w:rPr>
                <w:sz w:val="24"/>
              </w:rPr>
            </w:pPr>
            <w:r>
              <w:rPr>
                <w:sz w:val="24"/>
              </w:rPr>
              <w:t>presented with no discussion.</w:t>
            </w:r>
          </w:p>
        </w:tc>
        <w:tc>
          <w:tcPr>
            <w:tcW w:w="2409" w:type="dxa"/>
            <w:tcBorders>
              <w:bottom w:val="nil"/>
            </w:tcBorders>
          </w:tcPr>
          <w:p>
            <w:pPr>
              <w:pStyle w:val="11"/>
              <w:spacing w:line="232" w:lineRule="auto"/>
              <w:ind w:left="21"/>
              <w:rPr>
                <w:sz w:val="24"/>
              </w:rPr>
            </w:pPr>
            <w:r>
              <w:rPr>
                <w:sz w:val="24"/>
              </w:rPr>
              <w:t>Program divided modularly ( smaller and meaning full units)</w:t>
            </w:r>
          </w:p>
        </w:tc>
        <w:tc>
          <w:tcPr>
            <w:tcW w:w="1559" w:type="dxa"/>
            <w:vMerge w:val="restart"/>
          </w:tcPr>
          <w:p>
            <w:pPr>
              <w:pStyle w:val="11"/>
              <w:rPr>
                <w:sz w:val="2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0" w:hRule="atLeast"/>
        </w:trPr>
        <w:tc>
          <w:tcPr>
            <w:tcW w:w="2189" w:type="dxa"/>
            <w:tcBorders>
              <w:top w:val="nil"/>
              <w:bottom w:val="nil"/>
            </w:tcBorders>
          </w:tcPr>
          <w:p>
            <w:pPr>
              <w:pStyle w:val="11"/>
              <w:rPr>
                <w:sz w:val="20"/>
              </w:rPr>
            </w:pPr>
          </w:p>
        </w:tc>
        <w:tc>
          <w:tcPr>
            <w:tcW w:w="1656" w:type="dxa"/>
            <w:tcBorders>
              <w:top w:val="nil"/>
              <w:bottom w:val="nil"/>
            </w:tcBorders>
          </w:tcPr>
          <w:p>
            <w:pPr>
              <w:pStyle w:val="11"/>
              <w:tabs>
                <w:tab w:val="left" w:pos="1308"/>
              </w:tabs>
              <w:spacing w:line="251" w:lineRule="exact"/>
              <w:ind w:left="2" w:right="-15"/>
              <w:rPr>
                <w:sz w:val="24"/>
              </w:rPr>
            </w:pPr>
            <w:r>
              <w:rPr>
                <w:sz w:val="24"/>
              </w:rPr>
              <w:t>functions</w:t>
            </w:r>
            <w:r>
              <w:rPr>
                <w:sz w:val="24"/>
              </w:rPr>
              <w:tab/>
            </w:r>
            <w:r>
              <w:rPr>
                <w:sz w:val="24"/>
              </w:rPr>
              <w:t>and</w:t>
            </w:r>
          </w:p>
        </w:tc>
        <w:tc>
          <w:tcPr>
            <w:tcW w:w="1574" w:type="dxa"/>
            <w:tcBorders>
              <w:top w:val="nil"/>
              <w:bottom w:val="nil"/>
            </w:tcBorders>
          </w:tcPr>
          <w:p>
            <w:pPr>
              <w:pStyle w:val="11"/>
              <w:spacing w:line="251" w:lineRule="exact"/>
              <w:ind w:left="6"/>
              <w:rPr>
                <w:sz w:val="24"/>
              </w:rPr>
            </w:pPr>
            <w:r>
              <w:rPr>
                <w:sz w:val="24"/>
              </w:rPr>
              <w:t>Very few</w:t>
            </w:r>
          </w:p>
        </w:tc>
        <w:tc>
          <w:tcPr>
            <w:tcW w:w="2409" w:type="dxa"/>
            <w:tcBorders>
              <w:top w:val="nil"/>
              <w:bottom w:val="nil"/>
            </w:tcBorders>
          </w:tcPr>
          <w:p>
            <w:pPr>
              <w:pStyle w:val="11"/>
              <w:rPr>
                <w:sz w:val="20"/>
              </w:rPr>
            </w:pPr>
          </w:p>
        </w:tc>
        <w:tc>
          <w:tcPr>
            <w:tcW w:w="1559" w:type="dxa"/>
            <w:vMerge w:val="continue"/>
            <w:tcBorders>
              <w:top w:val="nil"/>
            </w:tcBorders>
          </w:tcPr>
          <w:p>
            <w:pPr>
              <w:rPr>
                <w:sz w:val="2"/>
                <w:szCs w:val="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194" w:hRule="atLeast"/>
        </w:trPr>
        <w:tc>
          <w:tcPr>
            <w:tcW w:w="2189" w:type="dxa"/>
            <w:tcBorders>
              <w:top w:val="nil"/>
            </w:tcBorders>
          </w:tcPr>
          <w:p>
            <w:pPr>
              <w:pStyle w:val="11"/>
              <w:rPr>
                <w:sz w:val="22"/>
              </w:rPr>
            </w:pPr>
          </w:p>
        </w:tc>
        <w:tc>
          <w:tcPr>
            <w:tcW w:w="1656" w:type="dxa"/>
            <w:tcBorders>
              <w:top w:val="nil"/>
            </w:tcBorders>
          </w:tcPr>
          <w:p>
            <w:pPr>
              <w:pStyle w:val="11"/>
              <w:spacing w:line="267" w:lineRule="exact"/>
              <w:ind w:left="2"/>
              <w:rPr>
                <w:sz w:val="24"/>
              </w:rPr>
            </w:pPr>
            <w:r>
              <w:rPr>
                <w:sz w:val="24"/>
              </w:rPr>
              <w:t>variables</w:t>
            </w:r>
          </w:p>
        </w:tc>
        <w:tc>
          <w:tcPr>
            <w:tcW w:w="1574" w:type="dxa"/>
            <w:tcBorders>
              <w:top w:val="nil"/>
            </w:tcBorders>
          </w:tcPr>
          <w:p>
            <w:pPr>
              <w:pStyle w:val="11"/>
              <w:spacing w:line="267" w:lineRule="exact"/>
              <w:ind w:left="6"/>
              <w:rPr>
                <w:sz w:val="24"/>
              </w:rPr>
            </w:pPr>
            <w:r>
              <w:rPr>
                <w:sz w:val="24"/>
              </w:rPr>
              <w:t>functions</w:t>
            </w:r>
          </w:p>
        </w:tc>
        <w:tc>
          <w:tcPr>
            <w:tcW w:w="2409" w:type="dxa"/>
            <w:tcBorders>
              <w:top w:val="nil"/>
            </w:tcBorders>
          </w:tcPr>
          <w:p>
            <w:pPr>
              <w:pStyle w:val="11"/>
              <w:rPr>
                <w:sz w:val="22"/>
              </w:rPr>
            </w:pPr>
          </w:p>
        </w:tc>
        <w:tc>
          <w:tcPr>
            <w:tcW w:w="1559" w:type="dxa"/>
            <w:vMerge w:val="continue"/>
            <w:tcBorders>
              <w:top w:val="nil"/>
            </w:tcBorders>
          </w:tcPr>
          <w:p>
            <w:pPr>
              <w:rPr>
                <w:sz w:val="2"/>
                <w:szCs w:val="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438" w:hRule="atLeast"/>
        </w:trPr>
        <w:tc>
          <w:tcPr>
            <w:tcW w:w="2189" w:type="dxa"/>
          </w:tcPr>
          <w:p>
            <w:pPr>
              <w:pStyle w:val="11"/>
              <w:spacing w:before="4"/>
              <w:rPr>
                <w:sz w:val="24"/>
              </w:rPr>
            </w:pPr>
          </w:p>
          <w:p>
            <w:pPr>
              <w:pStyle w:val="11"/>
              <w:spacing w:line="213" w:lineRule="auto"/>
              <w:ind w:left="26" w:right="458"/>
              <w:rPr>
                <w:b/>
                <w:sz w:val="24"/>
              </w:rPr>
            </w:pPr>
            <w:r>
              <w:rPr>
                <w:b/>
                <w:sz w:val="24"/>
              </w:rPr>
              <w:t>Quality of code/ script / program</w:t>
            </w:r>
          </w:p>
        </w:tc>
        <w:tc>
          <w:tcPr>
            <w:tcW w:w="1656" w:type="dxa"/>
          </w:tcPr>
          <w:p>
            <w:pPr>
              <w:pStyle w:val="11"/>
              <w:rPr>
                <w:sz w:val="26"/>
              </w:rPr>
            </w:pPr>
          </w:p>
          <w:p>
            <w:pPr>
              <w:pStyle w:val="11"/>
              <w:spacing w:before="1"/>
              <w:rPr>
                <w:sz w:val="22"/>
              </w:rPr>
            </w:pPr>
          </w:p>
          <w:p>
            <w:pPr>
              <w:pStyle w:val="11"/>
              <w:spacing w:line="199" w:lineRule="auto"/>
              <w:ind w:left="21" w:right="150"/>
              <w:rPr>
                <w:sz w:val="24"/>
              </w:rPr>
            </w:pPr>
            <w:r>
              <w:rPr>
                <w:sz w:val="24"/>
              </w:rPr>
              <w:t>Code doesn’t compile, Syntax error.</w:t>
            </w:r>
          </w:p>
        </w:tc>
        <w:tc>
          <w:tcPr>
            <w:tcW w:w="1574" w:type="dxa"/>
          </w:tcPr>
          <w:p>
            <w:pPr>
              <w:pStyle w:val="11"/>
              <w:ind w:left="6" w:right="536"/>
              <w:rPr>
                <w:sz w:val="24"/>
              </w:rPr>
            </w:pPr>
            <w:r>
              <w:rPr>
                <w:sz w:val="24"/>
              </w:rPr>
              <w:t>Compile, crashes on running.</w:t>
            </w:r>
          </w:p>
          <w:p>
            <w:pPr>
              <w:pStyle w:val="11"/>
              <w:spacing w:before="5"/>
              <w:rPr>
                <w:sz w:val="23"/>
              </w:rPr>
            </w:pPr>
          </w:p>
          <w:p>
            <w:pPr>
              <w:pStyle w:val="11"/>
              <w:spacing w:line="237" w:lineRule="auto"/>
              <w:ind w:left="6" w:right="216"/>
              <w:rPr>
                <w:sz w:val="24"/>
              </w:rPr>
            </w:pPr>
            <w:r>
              <w:rPr>
                <w:sz w:val="24"/>
              </w:rPr>
              <w:t>Doesn’t crash on</w:t>
            </w:r>
          </w:p>
          <w:p>
            <w:pPr>
              <w:pStyle w:val="11"/>
              <w:spacing w:before="6" w:line="237" w:lineRule="auto"/>
              <w:ind w:left="6" w:right="494" w:firstLine="62"/>
              <w:rPr>
                <w:sz w:val="24"/>
              </w:rPr>
            </w:pPr>
            <w:r>
              <w:rPr>
                <w:sz w:val="24"/>
              </w:rPr>
              <w:t>Erroneous input.</w:t>
            </w:r>
          </w:p>
        </w:tc>
        <w:tc>
          <w:tcPr>
            <w:tcW w:w="2409" w:type="dxa"/>
          </w:tcPr>
          <w:p>
            <w:pPr>
              <w:pStyle w:val="11"/>
              <w:ind w:left="2" w:right="1143"/>
              <w:jc w:val="both"/>
              <w:rPr>
                <w:sz w:val="24"/>
              </w:rPr>
            </w:pPr>
            <w:r>
              <w:rPr>
                <w:sz w:val="24"/>
              </w:rPr>
              <w:t xml:space="preserve">All </w:t>
            </w:r>
            <w:r>
              <w:rPr>
                <w:spacing w:val="-3"/>
                <w:sz w:val="24"/>
              </w:rPr>
              <w:t xml:space="preserve">functions </w:t>
            </w:r>
            <w:r>
              <w:rPr>
                <w:sz w:val="24"/>
              </w:rPr>
              <w:t>implemented satisfactorily</w:t>
            </w:r>
          </w:p>
          <w:p>
            <w:pPr>
              <w:pStyle w:val="11"/>
              <w:spacing w:before="11"/>
              <w:rPr>
                <w:sz w:val="24"/>
              </w:rPr>
            </w:pPr>
          </w:p>
          <w:p>
            <w:pPr>
              <w:pStyle w:val="11"/>
              <w:spacing w:line="242" w:lineRule="auto"/>
              <w:ind w:left="2" w:right="562"/>
              <w:rPr>
                <w:sz w:val="24"/>
              </w:rPr>
            </w:pPr>
            <w:r>
              <w:rPr>
                <w:sz w:val="24"/>
              </w:rPr>
              <w:t>Well demonstrated Program</w:t>
            </w:r>
          </w:p>
          <w:p>
            <w:pPr>
              <w:pStyle w:val="11"/>
              <w:spacing w:before="28" w:line="244" w:lineRule="exact"/>
              <w:ind w:left="21" w:right="621"/>
              <w:rPr>
                <w:sz w:val="22"/>
              </w:rPr>
            </w:pPr>
            <w:r>
              <w:rPr>
                <w:sz w:val="22"/>
              </w:rPr>
              <w:t>Screen shoots of successful and unsuccessful output</w:t>
            </w:r>
          </w:p>
        </w:tc>
        <w:tc>
          <w:tcPr>
            <w:tcW w:w="1559" w:type="dxa"/>
          </w:tcPr>
          <w:p>
            <w:pPr>
              <w:pStyle w:val="11"/>
              <w:rPr>
                <w:sz w:val="2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691" w:hRule="atLeast"/>
        </w:trPr>
        <w:tc>
          <w:tcPr>
            <w:tcW w:w="2189" w:type="dxa"/>
          </w:tcPr>
          <w:p>
            <w:pPr>
              <w:pStyle w:val="11"/>
              <w:spacing w:before="5"/>
              <w:rPr>
                <w:sz w:val="36"/>
              </w:rPr>
            </w:pPr>
          </w:p>
          <w:p>
            <w:pPr>
              <w:pStyle w:val="11"/>
              <w:spacing w:line="252" w:lineRule="exact"/>
              <w:ind w:left="26"/>
              <w:rPr>
                <w:b/>
                <w:sz w:val="24"/>
              </w:rPr>
            </w:pPr>
            <w:r>
              <w:rPr>
                <w:b/>
                <w:sz w:val="24"/>
              </w:rPr>
              <w:t>Viva</w:t>
            </w:r>
          </w:p>
        </w:tc>
        <w:tc>
          <w:tcPr>
            <w:tcW w:w="1656" w:type="dxa"/>
          </w:tcPr>
          <w:p>
            <w:pPr>
              <w:pStyle w:val="11"/>
              <w:spacing w:before="6"/>
              <w:rPr>
                <w:sz w:val="20"/>
              </w:rPr>
            </w:pPr>
          </w:p>
          <w:p>
            <w:pPr>
              <w:pStyle w:val="11"/>
              <w:ind w:left="21"/>
              <w:rPr>
                <w:sz w:val="24"/>
              </w:rPr>
            </w:pPr>
            <w:r>
              <w:rPr>
                <w:sz w:val="24"/>
              </w:rPr>
              <w:t>Poor response</w:t>
            </w:r>
          </w:p>
        </w:tc>
        <w:tc>
          <w:tcPr>
            <w:tcW w:w="1574" w:type="dxa"/>
          </w:tcPr>
          <w:p>
            <w:pPr>
              <w:pStyle w:val="11"/>
              <w:spacing w:line="230" w:lineRule="auto"/>
              <w:ind w:left="26"/>
              <w:rPr>
                <w:sz w:val="24"/>
              </w:rPr>
            </w:pPr>
            <w:r>
              <w:rPr>
                <w:sz w:val="24"/>
              </w:rPr>
              <w:t>Moderately correct answers</w:t>
            </w:r>
          </w:p>
        </w:tc>
        <w:tc>
          <w:tcPr>
            <w:tcW w:w="2409" w:type="dxa"/>
          </w:tcPr>
          <w:p>
            <w:pPr>
              <w:pStyle w:val="11"/>
              <w:spacing w:line="230" w:lineRule="auto"/>
              <w:ind w:left="21" w:right="423"/>
              <w:rPr>
                <w:sz w:val="24"/>
              </w:rPr>
            </w:pPr>
            <w:r>
              <w:rPr>
                <w:sz w:val="24"/>
              </w:rPr>
              <w:t>Appropriate and satisfactory answers</w:t>
            </w:r>
          </w:p>
        </w:tc>
        <w:tc>
          <w:tcPr>
            <w:tcW w:w="1559" w:type="dxa"/>
          </w:tcPr>
          <w:p>
            <w:pPr>
              <w:pStyle w:val="11"/>
              <w:rPr>
                <w:sz w:val="2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18" w:hRule="atLeast"/>
        </w:trPr>
        <w:tc>
          <w:tcPr>
            <w:tcW w:w="7828" w:type="dxa"/>
            <w:gridSpan w:val="4"/>
          </w:tcPr>
          <w:p>
            <w:pPr>
              <w:pStyle w:val="11"/>
              <w:spacing w:before="6"/>
              <w:rPr>
                <w:sz w:val="20"/>
              </w:rPr>
            </w:pPr>
          </w:p>
          <w:p>
            <w:pPr>
              <w:pStyle w:val="11"/>
              <w:spacing w:line="262" w:lineRule="exact"/>
              <w:ind w:left="1437"/>
              <w:rPr>
                <w:b/>
                <w:sz w:val="24"/>
              </w:rPr>
            </w:pPr>
            <w:r>
              <w:rPr>
                <w:b/>
                <w:sz w:val="24"/>
              </w:rPr>
              <w:t>Total Marks(out of 25 )</w:t>
            </w:r>
          </w:p>
        </w:tc>
        <w:tc>
          <w:tcPr>
            <w:tcW w:w="1559" w:type="dxa"/>
          </w:tcPr>
          <w:p>
            <w:pPr>
              <w:pStyle w:val="11"/>
              <w:rPr>
                <w:sz w:val="2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13" w:hRule="atLeast"/>
        </w:trPr>
        <w:tc>
          <w:tcPr>
            <w:tcW w:w="7828" w:type="dxa"/>
            <w:gridSpan w:val="4"/>
          </w:tcPr>
          <w:p>
            <w:pPr>
              <w:pStyle w:val="11"/>
              <w:spacing w:before="184"/>
              <w:ind w:left="1595"/>
              <w:rPr>
                <w:b/>
                <w:sz w:val="24"/>
              </w:rPr>
            </w:pPr>
            <w:r>
              <w:rPr>
                <w:b/>
                <w:sz w:val="24"/>
              </w:rPr>
              <w:t>Signature of student</w:t>
            </w:r>
          </w:p>
        </w:tc>
        <w:tc>
          <w:tcPr>
            <w:tcW w:w="1559" w:type="dxa"/>
          </w:tcPr>
          <w:p>
            <w:pPr>
              <w:pStyle w:val="11"/>
              <w:rPr>
                <w:sz w:val="22"/>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427" w:hRule="atLeast"/>
        </w:trPr>
        <w:tc>
          <w:tcPr>
            <w:tcW w:w="7828" w:type="dxa"/>
            <w:gridSpan w:val="4"/>
          </w:tcPr>
          <w:p>
            <w:pPr>
              <w:pStyle w:val="11"/>
              <w:spacing w:before="155" w:line="252" w:lineRule="exact"/>
              <w:ind w:left="1624"/>
              <w:rPr>
                <w:b/>
                <w:sz w:val="24"/>
              </w:rPr>
            </w:pPr>
            <w:r>
              <w:rPr>
                <w:b/>
                <w:sz w:val="24"/>
              </w:rPr>
              <w:t>Signature of faculty</w:t>
            </w:r>
          </w:p>
        </w:tc>
        <w:tc>
          <w:tcPr>
            <w:tcW w:w="1559" w:type="dxa"/>
          </w:tcPr>
          <w:p>
            <w:pPr>
              <w:pStyle w:val="11"/>
              <w:rPr>
                <w:sz w:val="22"/>
              </w:rPr>
            </w:pPr>
          </w:p>
        </w:tc>
      </w:tr>
    </w:tbl>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b/>
          <w:bCs/>
          <w:color w:val="000000" w:themeColor="text1"/>
          <w:sz w:val="28"/>
          <w:szCs w:val="28"/>
          <w14:textFill>
            <w14:solidFill>
              <w14:schemeClr w14:val="tx1"/>
            </w14:solidFill>
          </w14:textFill>
        </w:rPr>
      </w:pPr>
    </w:p>
    <w:p>
      <w:pPr>
        <w:pStyle w:val="3"/>
        <w:bidi w:val="0"/>
        <w:ind w:firstLine="1261" w:firstLineChars="45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 xml:space="preserve">DON BOSCO INSTITUTE OF TECHNOLOGY </w:t>
      </w:r>
    </w:p>
    <w:p>
      <w:pPr>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 xml:space="preserve">DEPARTMENT OF COMPUTER ENGINEERING </w:t>
      </w:r>
    </w:p>
    <w:p>
      <w:pPr>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CASE STUDY</w:t>
      </w:r>
    </w:p>
    <w:p>
      <w:pPr>
        <w:jc w:val="center"/>
        <w:rPr>
          <w:rFonts w:hint="default" w:ascii="Times New Roman" w:hAnsi="Times New Roman" w:cs="Times New Roman"/>
          <w:b/>
          <w:bCs/>
          <w:color w:val="000000" w:themeColor="text1"/>
          <w:sz w:val="24"/>
          <w:szCs w:val="24"/>
          <w14:textFill>
            <w14:solidFill>
              <w14:schemeClr w14:val="tx1"/>
            </w14:solidFill>
          </w14:textFill>
        </w:rPr>
      </w:pPr>
    </w:p>
    <w:p>
      <w:pPr>
        <w:jc w:val="center"/>
        <w:rPr>
          <w:rFonts w:hint="default" w:ascii="Times New Roman" w:hAnsi="Times New Roman" w:cs="Times New Roman"/>
          <w:b/>
          <w:bCs/>
          <w:color w:val="000000" w:themeColor="text1"/>
          <w:sz w:val="24"/>
          <w:szCs w:val="24"/>
          <w14:textFill>
            <w14:solidFill>
              <w14:schemeClr w14:val="tx1"/>
            </w14:solidFill>
          </w14:textFill>
        </w:rPr>
      </w:pPr>
    </w:p>
    <w:p>
      <w:pPr>
        <w:jc w:val="center"/>
        <w:rPr>
          <w:rFonts w:hint="default" w:ascii="Times New Roman" w:hAnsi="Times New Roman" w:cs="Times New Roman"/>
          <w:b/>
          <w:bCs/>
          <w:color w:val="000000" w:themeColor="text1"/>
          <w:sz w:val="24"/>
          <w:szCs w:val="24"/>
          <w14:textFill>
            <w14:solidFill>
              <w14:schemeClr w14:val="tx1"/>
            </w14:solidFill>
          </w14:textFill>
        </w:rPr>
      </w:pPr>
    </w:p>
    <w:p>
      <w:pPr>
        <w:jc w:val="center"/>
        <w:rPr>
          <w:rFonts w:hint="default" w:ascii="Times New Roman" w:hAnsi="Times New Roman" w:cs="Times New Roman"/>
          <w:color w:val="000000" w:themeColor="text1"/>
          <w:sz w:val="56"/>
          <w:szCs w:val="56"/>
          <w:lang w:val="en-IN"/>
          <w14:textFill>
            <w14:solidFill>
              <w14:schemeClr w14:val="tx1"/>
            </w14:solidFill>
          </w14:textFill>
        </w:rPr>
      </w:pPr>
      <w:r>
        <w:rPr>
          <w:rFonts w:hint="default" w:ascii="Times New Roman" w:hAnsi="Times New Roman" w:cs="Times New Roman"/>
          <w:color w:val="000000" w:themeColor="text1"/>
          <w:sz w:val="56"/>
          <w:szCs w:val="56"/>
          <w:lang w:val="en-IN"/>
          <w14:textFill>
            <w14:solidFill>
              <w14:schemeClr w14:val="tx1"/>
            </w14:solidFill>
          </w14:textFill>
        </w:rPr>
        <w:t>STUDENT</w:t>
      </w:r>
    </w:p>
    <w:p>
      <w:pPr>
        <w:jc w:val="center"/>
        <w:rPr>
          <w:rFonts w:hint="default" w:ascii="Times New Roman" w:hAnsi="Times New Roman" w:cs="Times New Roman"/>
          <w:color w:val="000000" w:themeColor="text1"/>
          <w:sz w:val="56"/>
          <w:szCs w:val="56"/>
          <w:lang w:val="en-IN"/>
          <w14:textFill>
            <w14:solidFill>
              <w14:schemeClr w14:val="tx1"/>
            </w14:solidFill>
          </w14:textFill>
        </w:rPr>
      </w:pPr>
      <w:r>
        <w:rPr>
          <w:rFonts w:hint="default" w:ascii="Times New Roman" w:hAnsi="Times New Roman" w:cs="Times New Roman"/>
          <w:color w:val="000000" w:themeColor="text1"/>
          <w:sz w:val="56"/>
          <w:szCs w:val="56"/>
          <w:lang w:val="en-IN"/>
          <w14:textFill>
            <w14:solidFill>
              <w14:schemeClr w14:val="tx1"/>
            </w14:solidFill>
          </w14:textFill>
        </w:rPr>
        <w:t>ATTENDANCE</w:t>
      </w:r>
    </w:p>
    <w:p>
      <w:pPr>
        <w:jc w:val="center"/>
        <w:rPr>
          <w:rFonts w:hint="default" w:ascii="Times New Roman" w:hAnsi="Times New Roman" w:cs="Times New Roman"/>
          <w:color w:val="000000" w:themeColor="text1"/>
          <w:sz w:val="56"/>
          <w:szCs w:val="56"/>
          <w:lang w:val="en-IN"/>
          <w14:textFill>
            <w14:solidFill>
              <w14:schemeClr w14:val="tx1"/>
            </w14:solidFill>
          </w14:textFill>
        </w:rPr>
      </w:pPr>
      <w:r>
        <w:rPr>
          <w:rFonts w:hint="default" w:ascii="Times New Roman" w:hAnsi="Times New Roman" w:cs="Times New Roman"/>
          <w:color w:val="000000" w:themeColor="text1"/>
          <w:sz w:val="56"/>
          <w:szCs w:val="56"/>
          <w:lang w:val="en-IN"/>
          <w14:textFill>
            <w14:solidFill>
              <w14:schemeClr w14:val="tx1"/>
            </w14:solidFill>
          </w14:textFill>
        </w:rPr>
        <w:t xml:space="preserve"> MANAGEMENT</w:t>
      </w:r>
    </w:p>
    <w:p>
      <w:pPr>
        <w:jc w:val="center"/>
        <w:rPr>
          <w:rFonts w:hint="default" w:ascii="Times New Roman" w:hAnsi="Times New Roman" w:cs="Times New Roman"/>
          <w:color w:val="000000" w:themeColor="text1"/>
          <w:sz w:val="56"/>
          <w:szCs w:val="56"/>
          <w:lang w:val="en-IN"/>
          <w14:textFill>
            <w14:solidFill>
              <w14:schemeClr w14:val="tx1"/>
            </w14:solidFill>
          </w14:textFill>
        </w:rPr>
      </w:pPr>
      <w:r>
        <w:rPr>
          <w:rFonts w:hint="default" w:ascii="Times New Roman" w:hAnsi="Times New Roman" w:cs="Times New Roman"/>
          <w:color w:val="000000" w:themeColor="text1"/>
          <w:sz w:val="56"/>
          <w:szCs w:val="56"/>
          <w:lang w:val="en-IN"/>
          <w14:textFill>
            <w14:solidFill>
              <w14:schemeClr w14:val="tx1"/>
            </w14:solidFill>
          </w14:textFill>
        </w:rPr>
        <w:t xml:space="preserve"> SYSTEM</w:t>
      </w:r>
    </w:p>
    <w:p>
      <w:pPr>
        <w:jc w:val="both"/>
        <w:rPr>
          <w:rFonts w:hint="default" w:ascii="Times New Roman" w:hAnsi="Times New Roman" w:cs="Times New Roman"/>
          <w:color w:val="000000" w:themeColor="text1"/>
          <w:sz w:val="56"/>
          <w:szCs w:val="56"/>
          <w:lang w:val="en-IN"/>
          <w14:textFill>
            <w14:solidFill>
              <w14:schemeClr w14:val="tx1"/>
            </w14:solidFill>
          </w14:textFill>
        </w:rPr>
      </w:pPr>
    </w:p>
    <w:p>
      <w:pPr>
        <w:jc w:val="center"/>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Submitted by:-</w:t>
      </w:r>
    </w:p>
    <w:p>
      <w:pPr>
        <w:ind w:firstLine="3360" w:firstLineChars="1400"/>
        <w:jc w:val="both"/>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NOEL JOE-38</w:t>
      </w:r>
    </w:p>
    <w:p>
      <w:pPr>
        <w:jc w:val="both"/>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 xml:space="preserve">                            KUNAL CHAUDHARY-28</w:t>
      </w:r>
    </w:p>
    <w:p>
      <w:pPr>
        <w:jc w:val="both"/>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color w:val="000000" w:themeColor="text1"/>
          <w:sz w:val="24"/>
          <w:szCs w:val="24"/>
          <w:lang w:val="en-IN"/>
          <w14:textFill>
            <w14:solidFill>
              <w14:schemeClr w14:val="tx1"/>
            </w14:solidFill>
          </w14:textFill>
        </w:rPr>
        <w:t xml:space="preserve">                            SHAWN LOUIS-31</w:t>
      </w:r>
    </w:p>
    <w:p>
      <w:pPr>
        <w:jc w:val="both"/>
        <w:rPr>
          <w:rFonts w:hint="default" w:ascii="Times New Roman" w:hAnsi="Times New Roman" w:cs="Times New Roman"/>
          <w:color w:val="000000" w:themeColor="text1"/>
          <w:sz w:val="24"/>
          <w:szCs w:val="24"/>
          <w:lang w:val="en-IN"/>
          <w14:textFill>
            <w14:solidFill>
              <w14:schemeClr w14:val="tx1"/>
            </w14:solidFill>
          </w14:textFill>
        </w:rPr>
      </w:pPr>
    </w:p>
    <w:p>
      <w:pPr>
        <w:jc w:val="both"/>
        <w:rPr>
          <w:rFonts w:hint="default" w:ascii="Times New Roman" w:hAnsi="Times New Roman" w:cs="Times New Roman"/>
          <w:color w:val="000000" w:themeColor="text1"/>
          <w:sz w:val="24"/>
          <w:szCs w:val="24"/>
          <w:lang w:val="en-IN"/>
          <w14:textFill>
            <w14:solidFill>
              <w14:schemeClr w14:val="tx1"/>
            </w14:solidFill>
          </w14:textFill>
        </w:rPr>
      </w:pPr>
    </w:p>
    <w:p>
      <w:pPr>
        <w:jc w:val="both"/>
        <w:rPr>
          <w:rFonts w:hint="default" w:ascii="Times New Roman" w:hAnsi="Times New Roman" w:cs="Times New Roman"/>
          <w:color w:val="000000" w:themeColor="text1"/>
          <w:sz w:val="24"/>
          <w:szCs w:val="24"/>
          <w:lang w:val="en-IN"/>
          <w14:textFill>
            <w14:solidFill>
              <w14:schemeClr w14:val="tx1"/>
            </w14:solidFill>
          </w14:textFill>
        </w:rPr>
      </w:pPr>
    </w:p>
    <w:tbl>
      <w:tblPr>
        <w:tblStyle w:val="10"/>
        <w:tblW w:w="9775" w:type="dxa"/>
        <w:tblInd w:w="49" w:type="dxa"/>
        <w:tblLayout w:type="fixed"/>
        <w:tblCellMar>
          <w:top w:w="0" w:type="dxa"/>
          <w:left w:w="108" w:type="dxa"/>
          <w:bottom w:w="0" w:type="dxa"/>
          <w:right w:w="108" w:type="dxa"/>
        </w:tblCellMar>
      </w:tblPr>
      <w:tblGrid>
        <w:gridCol w:w="5295"/>
        <w:gridCol w:w="4480"/>
      </w:tblGrid>
      <w:tr>
        <w:tblPrEx>
          <w:tblLayout w:type="fixed"/>
          <w:tblCellMar>
            <w:top w:w="0" w:type="dxa"/>
            <w:left w:w="108" w:type="dxa"/>
            <w:bottom w:w="0" w:type="dxa"/>
            <w:right w:w="108" w:type="dxa"/>
          </w:tblCellMar>
        </w:tblPrEx>
        <w:tc>
          <w:tcPr>
            <w:tcW w:w="5295" w:type="dxa"/>
            <w:tcBorders>
              <w:top w:val="single" w:color="000000" w:sz="4" w:space="0"/>
              <w:left w:val="single" w:color="000000" w:sz="4" w:space="0"/>
              <w:bottom w:val="single" w:color="000000" w:sz="4" w:space="0"/>
            </w:tcBorders>
            <w:shd w:val="clear" w:color="auto" w:fill="auto"/>
            <w:noWrap w:val="0"/>
            <w:vAlign w:val="top"/>
          </w:tcPr>
          <w:p>
            <w:pPr>
              <w:spacing w:line="100" w:lineRule="atLeast"/>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COURSE:</w:t>
            </w:r>
            <w:r>
              <w:rPr>
                <w:rFonts w:hint="default" w:ascii="Times New Roman" w:hAnsi="Times New Roman" w:cs="Times New Roman"/>
                <w:color w:val="000000" w:themeColor="text1"/>
                <w:sz w:val="24"/>
                <w:szCs w:val="24"/>
                <w14:textFill>
                  <w14:solidFill>
                    <w14:schemeClr w14:val="tx1"/>
                  </w14:solidFill>
                </w14:textFill>
              </w:rPr>
              <w:t xml:space="preserve"> DATA STRUCTURE</w:t>
            </w:r>
          </w:p>
        </w:tc>
        <w:tc>
          <w:tcPr>
            <w:tcW w:w="448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line="100" w:lineRule="atLeas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SEMESTER:</w:t>
            </w:r>
            <w:r>
              <w:rPr>
                <w:rFonts w:hint="default" w:ascii="Times New Roman" w:hAnsi="Times New Roman" w:cs="Times New Roman"/>
                <w:color w:val="000000" w:themeColor="text1"/>
                <w:sz w:val="24"/>
                <w:szCs w:val="24"/>
                <w14:textFill>
                  <w14:solidFill>
                    <w14:schemeClr w14:val="tx1"/>
                  </w14:solidFill>
                </w14:textFill>
              </w:rPr>
              <w:t>III</w:t>
            </w:r>
          </w:p>
        </w:tc>
      </w:tr>
      <w:tr>
        <w:tblPrEx>
          <w:tblLayout w:type="fixed"/>
          <w:tblCellMar>
            <w:top w:w="0" w:type="dxa"/>
            <w:left w:w="108" w:type="dxa"/>
            <w:bottom w:w="0" w:type="dxa"/>
            <w:right w:w="108" w:type="dxa"/>
          </w:tblCellMar>
        </w:tblPrEx>
        <w:tc>
          <w:tcPr>
            <w:tcW w:w="5295" w:type="dxa"/>
            <w:tcBorders>
              <w:top w:val="single" w:color="000000" w:sz="4" w:space="0"/>
              <w:left w:val="single" w:color="000000" w:sz="4" w:space="0"/>
              <w:bottom w:val="single" w:color="000000" w:sz="4" w:space="0"/>
            </w:tcBorders>
            <w:shd w:val="clear" w:color="auto" w:fill="auto"/>
            <w:noWrap w:val="0"/>
            <w:vAlign w:val="top"/>
          </w:tcPr>
          <w:p>
            <w:pPr>
              <w:spacing w:line="100" w:lineRule="atLeast"/>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 xml:space="preserve">COURSE CODE: </w:t>
            </w:r>
            <w:r>
              <w:rPr>
                <w:rFonts w:hint="default" w:ascii="Times New Roman" w:hAnsi="Times New Roman" w:cs="Times New Roman"/>
                <w:color w:val="000000" w:themeColor="text1"/>
                <w:sz w:val="24"/>
                <w:szCs w:val="24"/>
                <w14:textFill>
                  <w14:solidFill>
                    <w14:schemeClr w14:val="tx1"/>
                  </w14:solidFill>
                </w14:textFill>
              </w:rPr>
              <w:t>-CSC 303</w:t>
            </w:r>
          </w:p>
        </w:tc>
        <w:tc>
          <w:tcPr>
            <w:tcW w:w="448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line="100" w:lineRule="atLeast"/>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ASSESMENT: </w:t>
            </w:r>
          </w:p>
          <w:p>
            <w:pPr>
              <w:spacing w:line="100" w:lineRule="atLeast"/>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Group PRESENTATION and Execution</w:t>
            </w:r>
          </w:p>
        </w:tc>
      </w:tr>
      <w:tr>
        <w:tblPrEx>
          <w:tblLayout w:type="fixed"/>
          <w:tblCellMar>
            <w:top w:w="0" w:type="dxa"/>
            <w:left w:w="108" w:type="dxa"/>
            <w:bottom w:w="0" w:type="dxa"/>
            <w:right w:w="108" w:type="dxa"/>
          </w:tblCellMar>
        </w:tblPrEx>
        <w:tc>
          <w:tcPr>
            <w:tcW w:w="5295" w:type="dxa"/>
            <w:tcBorders>
              <w:top w:val="single" w:color="000000" w:sz="4" w:space="0"/>
              <w:left w:val="single" w:color="000000" w:sz="4" w:space="0"/>
              <w:bottom w:val="single" w:color="000000" w:sz="4" w:space="0"/>
            </w:tcBorders>
            <w:shd w:val="clear" w:color="auto" w:fill="auto"/>
            <w:noWrap w:val="0"/>
            <w:vAlign w:val="top"/>
          </w:tcPr>
          <w:p>
            <w:pPr>
              <w:spacing w:line="100" w:lineRule="atLeast"/>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 xml:space="preserve">CASE STUDIES </w:t>
            </w:r>
          </w:p>
        </w:tc>
        <w:tc>
          <w:tcPr>
            <w:tcW w:w="4480" w:type="dxa"/>
            <w:tcBorders>
              <w:top w:val="single" w:color="000000" w:sz="4" w:space="0"/>
              <w:left w:val="single" w:color="000000" w:sz="4" w:space="0"/>
              <w:bottom w:val="single" w:color="000000" w:sz="4" w:space="0"/>
              <w:right w:val="single" w:color="000000" w:sz="4" w:space="0"/>
            </w:tcBorders>
            <w:shd w:val="clear" w:color="auto" w:fill="auto"/>
            <w:noWrap w:val="0"/>
            <w:vAlign w:val="top"/>
          </w:tcPr>
          <w:p>
            <w:pPr>
              <w:spacing w:line="100" w:lineRule="atLeast"/>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 xml:space="preserve">ORAL:  </w:t>
            </w:r>
            <w:r>
              <w:rPr>
                <w:rFonts w:hint="default" w:ascii="Times New Roman" w:hAnsi="Times New Roman" w:cs="Times New Roman"/>
                <w:color w:val="000000" w:themeColor="text1"/>
                <w:sz w:val="24"/>
                <w:szCs w:val="24"/>
                <w14:textFill>
                  <w14:solidFill>
                    <w14:schemeClr w14:val="tx1"/>
                  </w14:solidFill>
                </w14:textFill>
              </w:rPr>
              <w:t>25 MARKS</w:t>
            </w:r>
          </w:p>
        </w:tc>
      </w:tr>
      <w:tr>
        <w:tblPrEx>
          <w:tblLayout w:type="fixed"/>
          <w:tblCellMar>
            <w:top w:w="0" w:type="dxa"/>
            <w:left w:w="108" w:type="dxa"/>
            <w:bottom w:w="0" w:type="dxa"/>
            <w:right w:w="108" w:type="dxa"/>
          </w:tblCellMar>
        </w:tblPrEx>
        <w:tc>
          <w:tcPr>
            <w:tcW w:w="9775" w:type="dxa"/>
            <w:gridSpan w:val="2"/>
            <w:tcBorders>
              <w:left w:val="single" w:color="000000" w:sz="4" w:space="0"/>
              <w:bottom w:val="single" w:color="000000" w:sz="4" w:space="0"/>
              <w:right w:val="single" w:color="000000" w:sz="4" w:space="0"/>
            </w:tcBorders>
            <w:shd w:val="clear" w:color="auto" w:fill="auto"/>
            <w:noWrap w:val="0"/>
            <w:vAlign w:val="top"/>
          </w:tcPr>
          <w:p>
            <w:pPr>
              <w:spacing w:line="100" w:lineRule="atLeas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FACULTY INCHARGE: </w:t>
            </w:r>
            <w:r>
              <w:rPr>
                <w:rFonts w:hint="default" w:ascii="Times New Roman" w:hAnsi="Times New Roman" w:cs="Times New Roman"/>
                <w:color w:val="000000" w:themeColor="text1"/>
                <w:sz w:val="24"/>
                <w:szCs w:val="24"/>
                <w14:textFill>
                  <w14:solidFill>
                    <w14:schemeClr w14:val="tx1"/>
                  </w14:solidFill>
                </w14:textFill>
              </w:rPr>
              <w:t>MR. MIRZA ALI IMRAN</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bCs/>
          <w:i w:val="0"/>
          <w:color w:val="000000" w:themeColor="text1"/>
          <w:kern w:val="0"/>
          <w:sz w:val="28"/>
          <w:szCs w:val="28"/>
          <w:shd w:val="clear" w:fill="FFFFFF"/>
          <w:vertAlign w:val="baseline"/>
          <w:lang w:val="en-IN" w:eastAsia="zh-CN" w:bidi="ar"/>
          <w14:textFill>
            <w14:solidFill>
              <w14:schemeClr w14:val="tx1"/>
            </w14:solidFill>
          </w14:textFill>
        </w:rPr>
        <w:t>Problem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To implement a student attendance management 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Decomposition of the problem into modules:-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File management system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 xml:space="preserve">Sorting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leftChars="0" w:right="0" w:rightChars="0" w:firstLine="0" w:firstLineChars="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Advanced Data Structures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40"/>
          <w:szCs w:val="40"/>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40"/>
          <w:szCs w:val="40"/>
          <w:shd w:val="clear" w:fill="FFFFFF"/>
          <w:vertAlign w:val="baseline"/>
          <w:lang w:val="en-IN" w:eastAsia="zh-CN" w:bidi="ar"/>
          <w14:textFill>
            <w14:solidFill>
              <w14:schemeClr w14:val="tx1"/>
            </w14:solidFill>
          </w14:textFill>
        </w:rPr>
        <w:t>Module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40"/>
          <w:szCs w:val="40"/>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40"/>
          <w:szCs w:val="40"/>
          <w:shd w:val="clear" w:fill="FFFFFF"/>
          <w:vertAlign w:val="baseline"/>
          <w:lang w:val="en-IN" w:eastAsia="zh-CN" w:bidi="ar"/>
          <w14:textFill>
            <w14:solidFill>
              <w14:schemeClr w14:val="tx1"/>
            </w14:solidFill>
          </w14:textFill>
        </w:rPr>
        <w:t>File management 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In this module we look into the problem of data storing,that is storing data of the students.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We need to store this data,also we need to make changes and also delete the irrelevant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So by using the concept of file storage is best in this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4" w:lineRule="atLeast"/>
        <w:ind w:left="0" w:right="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vertAlign w:val="baseline"/>
          <w14:textFill>
            <w14:solidFill>
              <w14:schemeClr w14:val="tx1"/>
            </w14:solidFill>
          </w14:textFill>
        </w:rPr>
        <w:t>File Handling in</w:t>
      </w:r>
      <w:r>
        <w:rPr>
          <w:rFonts w:hint="default" w:ascii="Times New Roman" w:hAnsi="Times New Roman" w:cs="Times New Roman"/>
          <w:color w:val="000000" w:themeColor="text1"/>
          <w:sz w:val="28"/>
          <w:szCs w:val="28"/>
          <w:vertAlign w:val="baseline"/>
          <w:lang w:val="en-IN"/>
          <w14:textFill>
            <w14:solidFill>
              <w14:schemeClr w14:val="tx1"/>
            </w14:solidFill>
          </w14:textFill>
        </w:rPr>
        <w:t xml:space="preserve"> C</w:t>
      </w:r>
      <w:r>
        <w:rPr>
          <w:rFonts w:hint="default" w:ascii="Times New Roman" w:hAnsi="Times New Roman" w:cs="Times New Roman"/>
          <w:color w:val="000000" w:themeColor="text1"/>
          <w:sz w:val="28"/>
          <w:szCs w:val="28"/>
          <w:vertAlign w:val="baseline"/>
          <w14:textFill>
            <w14:solidFill>
              <w14:schemeClr w14:val="tx1"/>
            </w14:solidFill>
          </w14:textFill>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So far the operations using C program are done on a prompt / terminal which is not stored anywhere. But in the software industry, most of the programs are written to store the information fetched from the program. One such way is to store the fetched information in a file. Different operations that can be performed on a file are: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Creation of a new file (</w:t>
      </w:r>
      <w:r>
        <w:rPr>
          <w:rStyle w:val="9"/>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fopen with attributes as “a” or “a+” or “w” or “w++”)</w:t>
      </w:r>
      <w:bookmarkStart w:id="0" w:name="_GoBack"/>
      <w:bookmarkEnd w:id="0"/>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Opening an existing file (</w:t>
      </w:r>
      <w:r>
        <w:rPr>
          <w:rStyle w:val="9"/>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fopen</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Reading from file (</w:t>
      </w:r>
      <w:r>
        <w:rPr>
          <w:rStyle w:val="9"/>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fscanf or fgetc</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Writing to a file (</w:t>
      </w:r>
      <w:r>
        <w:rPr>
          <w:rStyle w:val="9"/>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fprintf or fputs</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Moving to a specific location in a file (</w:t>
      </w:r>
      <w:r>
        <w:rPr>
          <w:rStyle w:val="9"/>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fseek, rewind</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Closing a file (</w:t>
      </w:r>
      <w:r>
        <w:rPr>
          <w:rStyle w:val="9"/>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fclose</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The text in the brackets denotes the functions used for performing those operations.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default" w:ascii="Times New Roman" w:hAnsi="Times New Roman" w:eastAsia="sans-serif" w:cs="Times New Roman"/>
          <w:b/>
          <w:i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sans-serif" w:cs="Times New Roman"/>
          <w:b/>
          <w:i w:val="0"/>
          <w:caps w:val="0"/>
          <w:color w:val="000000" w:themeColor="text1"/>
          <w:spacing w:val="0"/>
          <w:sz w:val="28"/>
          <w:szCs w:val="28"/>
          <w:vertAlign w:val="baseline"/>
          <w14:textFill>
            <w14:solidFill>
              <w14:schemeClr w14:val="tx1"/>
            </w14:solidFill>
          </w14:textFill>
        </w:rPr>
        <w:t xml:space="preserve">Functions in File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i w:val="0"/>
          <w:caps w:val="0"/>
          <w:color w:val="000000" w:themeColor="text1"/>
          <w:spacing w:val="0"/>
          <w:sz w:val="28"/>
          <w:szCs w:val="28"/>
          <w:vertAlign w:val="baseline"/>
          <w14:textFill>
            <w14:solidFill>
              <w14:schemeClr w14:val="tx1"/>
            </w14:solidFill>
          </w14:textFill>
        </w:rPr>
        <w:t>Operations:</w:t>
      </w:r>
      <w:r>
        <w:rPr>
          <w:rFonts w:hint="default" w:ascii="Times New Roman" w:hAnsi="Times New Roman" w:eastAsia="sans-serif" w:cs="Times New Roman"/>
          <w:i w:val="0"/>
          <w:caps w:val="0"/>
          <w:color w:val="000000" w:themeColor="text1"/>
          <w:spacing w:val="0"/>
          <w:sz w:val="19"/>
          <w:szCs w:val="19"/>
          <w:vertAlign w:val="baseline"/>
          <w14:textFill>
            <w14:solidFill>
              <w14:schemeClr w14:val="tx1"/>
            </w14:solidFill>
          </w14:textFill>
        </w:rPr>
        <w:drawing>
          <wp:inline distT="0" distB="0" distL="114300" distR="114300">
            <wp:extent cx="4490085" cy="4154805"/>
            <wp:effectExtent l="0" t="0" r="5715"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4490085" cy="4154805"/>
                    </a:xfrm>
                    <a:prstGeom prst="rect">
                      <a:avLst/>
                    </a:prstGeom>
                    <a:noFill/>
                    <a:ln w="9525">
                      <a:noFill/>
                    </a:ln>
                  </pic:spPr>
                </pic:pic>
              </a:graphicData>
            </a:graphic>
          </wp:inline>
        </w:drawing>
      </w:r>
      <w:r>
        <w:rPr>
          <w:rFonts w:hint="default" w:ascii="Times New Roman" w:hAnsi="Times New Roman" w:eastAsia="sans-serif" w:cs="Times New Roman"/>
          <w:i w:val="0"/>
          <w:caps w:val="0"/>
          <w:color w:val="000000" w:themeColor="text1"/>
          <w:spacing w:val="0"/>
          <w:kern w:val="0"/>
          <w:sz w:val="19"/>
          <w:szCs w:val="19"/>
          <w:vertAlign w:val="baseline"/>
          <w:lang w:val="en-US" w:eastAsia="zh-CN" w:bidi="ar"/>
          <w14:textFill>
            <w14:solidFill>
              <w14:schemeClr w14:val="tx1"/>
            </w14:solidFill>
          </w14:textFill>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Style w:val="9"/>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Opening or creating file</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For opening a file, fopen function is used with the required access modes. Some of the commonly used file access modes are mentioned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b/>
          <w:i w:val="0"/>
          <w:caps w:val="0"/>
          <w:color w:val="000000" w:themeColor="text1"/>
          <w:spacing w:val="0"/>
          <w:sz w:val="28"/>
          <w:szCs w:val="28"/>
          <w:vertAlign w:val="baseline"/>
          <w14:textFill>
            <w14:solidFill>
              <w14:schemeClr w14:val="tx1"/>
            </w14:solidFill>
          </w14:textFill>
        </w:rPr>
        <w:t>File opening modes in 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b/>
          <w:i w:val="0"/>
          <w:caps w:val="0"/>
          <w:color w:val="000000" w:themeColor="text1"/>
          <w:spacing w:val="0"/>
          <w:sz w:val="28"/>
          <w:szCs w:val="28"/>
          <w:vertAlign w:val="baseline"/>
          <w14:textFill>
            <w14:solidFill>
              <w14:schemeClr w14:val="tx1"/>
            </w14:solidFill>
          </w14:textFill>
        </w:rPr>
        <w:t>“r” –</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 Searches file. If the file is opened successfully fopen( ) loads it into memory and sets up a pointer which points to the first character in it. If the file cannot be opened fopen( ) returns NULL.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b/>
          <w:i w:val="0"/>
          <w:caps w:val="0"/>
          <w:color w:val="000000" w:themeColor="text1"/>
          <w:spacing w:val="0"/>
          <w:sz w:val="28"/>
          <w:szCs w:val="28"/>
          <w:vertAlign w:val="baseline"/>
          <w14:textFill>
            <w14:solidFill>
              <w14:schemeClr w14:val="tx1"/>
            </w14:solidFill>
          </w14:textFill>
        </w:rPr>
        <w:t>“w” –</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 Searches file. If the file exists, its contents are overwritten. If the file doesn’t exist, a new file is created. Returns NULL, if unable to open file.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b/>
          <w:i w:val="0"/>
          <w:caps w:val="0"/>
          <w:color w:val="000000" w:themeColor="text1"/>
          <w:spacing w:val="0"/>
          <w:sz w:val="28"/>
          <w:szCs w:val="28"/>
          <w:vertAlign w:val="baseline"/>
          <w14:textFill>
            <w14:solidFill>
              <w14:schemeClr w14:val="tx1"/>
            </w14:solidFill>
          </w14:textFill>
        </w:rPr>
        <w:t>“a” –</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 Searches file. If the file is opened successfully fopen( ) loads it into memory and sets up a pointer that points to the last character in it. If the file doesn’t exist, a new file is created. Returns NULL, if unable to open file.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b/>
          <w:i w:val="0"/>
          <w:caps w:val="0"/>
          <w:color w:val="000000" w:themeColor="text1"/>
          <w:spacing w:val="0"/>
          <w:sz w:val="28"/>
          <w:szCs w:val="28"/>
          <w:vertAlign w:val="baseline"/>
          <w14:textFill>
            <w14:solidFill>
              <w14:schemeClr w14:val="tx1"/>
            </w14:solidFill>
          </w14:textFill>
        </w:rPr>
        <w:t>“r+” –</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 Searches file. If is opened successfully fopen( ) loads it into memory and sets up a pointer which points to the first character in it. Returns NULL, if unable to open the file.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b/>
          <w:i w:val="0"/>
          <w:caps w:val="0"/>
          <w:color w:val="000000" w:themeColor="text1"/>
          <w:spacing w:val="0"/>
          <w:sz w:val="28"/>
          <w:szCs w:val="28"/>
          <w:vertAlign w:val="baseline"/>
          <w14:textFill>
            <w14:solidFill>
              <w14:schemeClr w14:val="tx1"/>
            </w14:solidFill>
          </w14:textFill>
        </w:rPr>
        <w:t>“w+” –</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 Searches file. If the file exists, its contents are overwritten. If the file doesn’t exist a new file is created. Returns NULL, if unable to open file.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b/>
          <w:i w:val="0"/>
          <w:caps w:val="0"/>
          <w:color w:val="000000" w:themeColor="text1"/>
          <w:spacing w:val="0"/>
          <w:sz w:val="28"/>
          <w:szCs w:val="28"/>
          <w:vertAlign w:val="baseline"/>
          <w14:textFill>
            <w14:solidFill>
              <w14:schemeClr w14:val="tx1"/>
            </w14:solidFill>
          </w14:textFill>
        </w:rPr>
        <w:t>“a+” –</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 Searches file. If the file is opened successfully fopen( ) loads it into memory and sets up a pointer which points to the last character in it. If the file doesn’t exist, a new file is created. Returns NULL, if unable to open 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As given above, if you want to perform operations on a binary file, then you have to append ‘b’ at the last. For example, instead of “w”, you have to use “wb”, instead of “a+” you have to use “a+b”. For performing the operations on the file, a special pointer called File pointer is used which is declared 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FILE *filePointer;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So, the file can be opened as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Times New Roman" w:hAnsi="Times New Roman" w:eastAsia="Consolas" w:cs="Times New Roman"/>
          <w:color w:val="000000" w:themeColor="text1"/>
          <w:sz w:val="28"/>
          <w:szCs w:val="28"/>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filePointer = fopen(“fileName.txt”, “w”)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The second parameter can be changed to contain all the attributes listed in the above table.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Style w:val="9"/>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Reading from a file –</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The file read operations can be performed using functions fscanf or fgets. Both the functions performed the same operations as that of printf and gets but with an additional parameter, the file pointer. So, it depends on you if you want to read the file line by line or character by character.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And the code snippet for reading a file is as: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FILE * filePointer;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filePointer = fopen(“fileName.txt”, “r”);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Times New Roman" w:hAnsi="Times New Roman" w:eastAsia="Consolas" w:cs="Times New Roman"/>
          <w:color w:val="000000" w:themeColor="text1"/>
          <w:sz w:val="28"/>
          <w:szCs w:val="28"/>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fscanf(filePointer, "%s %s %s %d", str1, str2, str3, &amp;year);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Style w:val="9"/>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Writing a file –</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The file write operations can be perfomed by the functions fprintf and fputs with similarities to read operations. The snippet for writing to a file is as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FILE *filePointer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filePointer = fopen(“fileName.txt”, “w”);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Times New Roman" w:hAnsi="Times New Roman" w:eastAsia="Consolas" w:cs="Times New Roman"/>
          <w:color w:val="000000" w:themeColor="text1"/>
          <w:sz w:val="28"/>
          <w:szCs w:val="28"/>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fprintf(filePointer, "%s %s %s %d", "We", "are", "in", 2012);</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color w:val="000000" w:themeColor="text1"/>
          <w:sz w:val="28"/>
          <w:szCs w:val="28"/>
          <w14:textFill>
            <w14:solidFill>
              <w14:schemeClr w14:val="tx1"/>
            </w14:solidFill>
          </w14:textFill>
        </w:rPr>
      </w:pPr>
      <w:r>
        <w:rPr>
          <w:rStyle w:val="9"/>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Closing a file –</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w:t>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sz w:val="28"/>
          <w:szCs w:val="28"/>
          <w:vertAlign w:val="baseline"/>
          <w14:textFill>
            <w14:solidFill>
              <w14:schemeClr w14:val="tx1"/>
            </w14:solidFill>
          </w14:textFill>
        </w:rPr>
        <w:t>After every successful fie operations, you must always close a file. For closing a file, you have to use fclose function. The snippet for closing a file is given as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FILE *filePointer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filePointer= fopen(“fileName.txt”, “w”);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Some file Operations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jc w:val="left"/>
        <w:textAlignment w:val="baseline"/>
        <w:rPr>
          <w:rFonts w:hint="default" w:ascii="Times New Roman" w:hAnsi="Times New Roman" w:eastAsia="Consolas" w:cs="Times New Roman"/>
          <w:color w:val="000000" w:themeColor="text1"/>
          <w:sz w:val="28"/>
          <w:szCs w:val="28"/>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fclose(filePointer)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CODE</w:t>
      </w:r>
      <w:r>
        <w:rPr>
          <w:rFonts w:hint="default" w:ascii="Times New Roman" w:hAnsi="Times New Roman" w:cs="Times New Roman"/>
          <w:color w:val="000000" w:themeColor="text1"/>
          <w:sz w:val="28"/>
          <w:szCs w:val="28"/>
          <w:lang w:val="en-IN"/>
          <w14:textFill>
            <w14:solidFill>
              <w14:schemeClr w14:val="tx1"/>
            </w14:solidFill>
          </w14:textFill>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-/*File Declaration*/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  FILE *fp, *ft;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    char another, choice;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    char xfirst_name[50], xlast_name[50];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    long int recsize;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    fp=fopen("users.txt","rb+");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    if (fp == 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        fp = fopen("users.txt","wb+");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        if (fp==NULL)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            puts("Cannot open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            return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firstLine="38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r>
        <w:rPr>
          <w:rFonts w:hint="default" w:ascii="Times New Roman" w:hAnsi="Times New Roman" w:cs="Times New Roman"/>
          <w:color w:val="000000" w:themeColor="text1"/>
          <w:sz w:val="28"/>
          <w:szCs w:val="28"/>
          <w:lang w:val="en-IN"/>
          <w14:textFill>
            <w14:solidFill>
              <w14:schemeClr w14:val="tx1"/>
            </w14:solidFill>
          </w14:textFill>
        </w:rPr>
        <w:t>recsize = sizeof(e);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firstLine="38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cs="Times New Roman"/>
          <w:color w:val="000000" w:themeColor="text1"/>
          <w:sz w:val="28"/>
          <w:szCs w:val="28"/>
          <w:lang w:val="en-I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/*For adding Records*/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system("cls");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cout &lt;&lt; "Enter the First 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cin &gt;&gt; e.first_name;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cout &lt;&lt; "Enter the Last 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cin &gt;&gt; e.last_name;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cout &lt;&lt; "Enter the Course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cin &gt;&gt; e.course;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cout &lt;&lt; "Enter the Section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cin &gt;&gt; e.section;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fwrite(&amp;e,recsize,1,fp);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cout &lt;&lt; "\n Add Another Record (Y/N)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fflush(stdin);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another = getchar();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sz w:val="28"/>
          <w:szCs w:val="28"/>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b/>
          <w:bCs/>
          <w:sz w:val="28"/>
          <w:szCs w:val="28"/>
          <w:lang w:val="en-IN"/>
        </w:rPr>
      </w:pPr>
      <w:r>
        <w:rPr>
          <w:rFonts w:hint="default"/>
          <w:b/>
          <w:bCs/>
          <w:sz w:val="28"/>
          <w:szCs w:val="28"/>
          <w:lang w:val="en-IN"/>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8200"/>
          <w:kern w:val="0"/>
          <w:sz w:val="20"/>
          <w:szCs w:val="20"/>
          <w:shd w:val="clear" w:fill="FFFFFF"/>
          <w:vertAlign w:val="baseline"/>
          <w:lang w:val="en-IN" w:eastAsia="zh-CN"/>
        </w:rPr>
      </w:pPr>
      <w:r>
        <w:drawing>
          <wp:inline distT="0" distB="0" distL="114300" distR="114300">
            <wp:extent cx="3832225" cy="275780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rcRect l="2038" t="3386" r="65192" b="54694"/>
                    <a:stretch>
                      <a:fillRect/>
                    </a:stretch>
                  </pic:blipFill>
                  <pic:spPr>
                    <a:xfrm>
                      <a:off x="0" y="0"/>
                      <a:ext cx="3832225" cy="275780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8200"/>
          <w:kern w:val="0"/>
          <w:sz w:val="20"/>
          <w:szCs w:val="20"/>
          <w:shd w:val="clear" w:fill="FFFFFF"/>
          <w:vertAlign w:val="baseline"/>
          <w:lang w:val="en-I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/*For listing records*/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while (fread(&amp;e,recsize,1,fp)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cout &lt;&lt;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cout &lt;&lt;"\n" &lt;&lt; e.first_name &lt;&lt; setw(10)  &lt;&lt; e.last_name;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cout &lt;&lt;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cout &lt;&lt;"\n" &lt;&lt;e.course &lt;&lt;  setw(8)  &lt;&lt; e.section;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cout &lt;&lt; "\n\n";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system("pause");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bCs/>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bCs/>
          <w:i w:val="0"/>
          <w:color w:val="000000" w:themeColor="text1"/>
          <w:kern w:val="0"/>
          <w:sz w:val="28"/>
          <w:szCs w:val="28"/>
          <w:shd w:val="clear" w:fill="FFFFFF"/>
          <w:vertAlign w:val="baseline"/>
          <w:lang w:val="en-IN" w:eastAsia="zh-CN"/>
          <w14:textFill>
            <w14:solidFill>
              <w14:schemeClr w14:val="tx1"/>
            </w14:solidFill>
          </w14:textFill>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8200"/>
          <w:kern w:val="0"/>
          <w:sz w:val="20"/>
          <w:szCs w:val="20"/>
          <w:shd w:val="clear" w:fill="FFFFFF"/>
          <w:vertAlign w:val="baseline"/>
          <w:lang w:val="en-IN" w:eastAsia="zh-CN"/>
        </w:rPr>
      </w:pPr>
      <w:r>
        <w:drawing>
          <wp:inline distT="0" distB="0" distL="114300" distR="114300">
            <wp:extent cx="3928110" cy="284353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rcRect r="63456" b="37462"/>
                    <a:stretch>
                      <a:fillRect/>
                    </a:stretch>
                  </pic:blipFill>
                  <pic:spPr>
                    <a:xfrm>
                      <a:off x="0" y="0"/>
                      <a:ext cx="3928110" cy="284353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8200"/>
          <w:kern w:val="0"/>
          <w:sz w:val="20"/>
          <w:szCs w:val="20"/>
          <w:shd w:val="clear" w:fill="FFFFFF"/>
          <w:vertAlign w:val="baseline"/>
          <w:lang w:val="en-I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8200"/>
          <w:kern w:val="0"/>
          <w:sz w:val="20"/>
          <w:szCs w:val="20"/>
          <w:shd w:val="clear" w:fill="FFFFFF"/>
          <w:vertAlign w:val="baseline"/>
          <w:lang w:val="en-I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8200"/>
          <w:kern w:val="0"/>
          <w:sz w:val="20"/>
          <w:szCs w:val="20"/>
          <w:shd w:val="clear" w:fill="FFFFFF"/>
          <w:vertAlign w:val="baseline"/>
          <w:lang w:val="en-I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/*For modifying records*/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cout &lt;&lt; "\n Enter the last name of the student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cin &gt;&gt; xlast_name;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rewind(fp);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while (fread(&amp;e,recsize,1,fp)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if (strcmp(e.last_name,xlast_name)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cout &lt;&lt; "Enter new the First 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cin &gt;&gt; e.first_name;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cout &lt;&lt; "Enter new the Last 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cin &gt;&gt; e.last_name;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cout &lt;&lt; "Enter new the Course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cin &gt;&gt; e.course;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cout &lt;&lt; "Enter new the Section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cin &gt;&gt; e.section;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fseek(fp, - recsize, SEEK_CUR);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fwrite(&amp;e,recsize,1,fp);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cout&lt;&lt;"record not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cout &lt;&lt; "\n Modify Another Record (Y/N)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fflush(stdin);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 xml:space="preserve">                another = getchar();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bCs/>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bCs/>
          <w:i w:val="0"/>
          <w:color w:val="000000" w:themeColor="text1"/>
          <w:kern w:val="0"/>
          <w:sz w:val="28"/>
          <w:szCs w:val="28"/>
          <w:shd w:val="clear" w:fill="FFFFFF"/>
          <w:vertAlign w:val="baseline"/>
          <w:lang w:val="en-IN" w:eastAsia="zh-CN"/>
          <w14:textFill>
            <w14:solidFill>
              <w14:schemeClr w14:val="tx1"/>
            </w14:solidFill>
          </w14:textFill>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8200"/>
          <w:kern w:val="0"/>
          <w:sz w:val="20"/>
          <w:szCs w:val="20"/>
          <w:shd w:val="clear" w:fill="FFFFFF"/>
          <w:vertAlign w:val="baseline"/>
          <w:lang w:val="en-IN" w:eastAsia="zh-CN"/>
        </w:rPr>
      </w:pPr>
      <w:r>
        <w:drawing>
          <wp:inline distT="0" distB="0" distL="114300" distR="114300">
            <wp:extent cx="5033010" cy="3249930"/>
            <wp:effectExtent l="0" t="0" r="1143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rcRect r="77779" b="74496"/>
                    <a:stretch>
                      <a:fillRect/>
                    </a:stretch>
                  </pic:blipFill>
                  <pic:spPr>
                    <a:xfrm>
                      <a:off x="0" y="0"/>
                      <a:ext cx="5033010" cy="324993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8200"/>
          <w:kern w:val="0"/>
          <w:sz w:val="20"/>
          <w:szCs w:val="20"/>
          <w:shd w:val="clear" w:fill="FFFFFF"/>
          <w:vertAlign w:val="baseline"/>
          <w:lang w:val="en-IN" w:eastAsia="zh-CN"/>
        </w:rPr>
      </w:pPr>
      <w:r>
        <w:rPr>
          <w:rStyle w:val="7"/>
          <w:rFonts w:hint="default" w:ascii="Times New Roman" w:hAnsi="Times New Roman" w:eastAsia="Consolas"/>
          <w:b w:val="0"/>
          <w:i w:val="0"/>
          <w:color w:val="008200"/>
          <w:kern w:val="0"/>
          <w:sz w:val="20"/>
          <w:szCs w:val="20"/>
          <w:shd w:val="clear" w:fill="FFFFFF"/>
          <w:vertAlign w:val="baseline"/>
          <w:lang w:val="en-IN"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8200"/>
          <w:kern w:val="0"/>
          <w:sz w:val="20"/>
          <w:szCs w:val="20"/>
          <w:shd w:val="clear" w:fill="FFFFFF"/>
          <w:vertAlign w:val="baseline"/>
          <w:lang w:val="en-I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8200"/>
          <w:kern w:val="0"/>
          <w:sz w:val="20"/>
          <w:szCs w:val="20"/>
          <w:shd w:val="clear" w:fill="FFFFFF"/>
          <w:vertAlign w:val="baseline"/>
          <w:lang w:val="en-I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8200"/>
          <w:kern w:val="0"/>
          <w:sz w:val="20"/>
          <w:szCs w:val="20"/>
          <w:shd w:val="clear" w:fill="FFFFFF"/>
          <w:vertAlign w:val="baseline"/>
          <w:lang w:val="en-I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8200"/>
          <w:kern w:val="0"/>
          <w:sz w:val="20"/>
          <w:szCs w:val="20"/>
          <w:shd w:val="clear" w:fill="FFFFFF"/>
          <w:vertAlign w:val="baseline"/>
          <w:lang w:val="en-I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8200"/>
          <w:kern w:val="0"/>
          <w:sz w:val="20"/>
          <w:szCs w:val="20"/>
          <w:shd w:val="clear" w:fill="FFFFFF"/>
          <w:vertAlign w:val="baseline"/>
          <w:lang w:val="en-I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8200"/>
          <w:kern w:val="0"/>
          <w:sz w:val="20"/>
          <w:szCs w:val="20"/>
          <w:shd w:val="clear" w:fill="FFFFFF"/>
          <w:vertAlign w:val="baseline"/>
          <w:lang w:val="en-I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IN" w:eastAsia="zh-CN"/>
          <w14:textFill>
            <w14:solidFill>
              <w14:schemeClr w14:val="tx1"/>
            </w14:solidFill>
          </w14:textFill>
        </w:rPr>
        <w:t>*For Deleting Records*/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cout &lt;&lt; "\n Enter the last name of the student to delete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cin &gt;&gt; xlast_name;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ft = fopen("temp.dat", "wb");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rewind(fp);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while (fread (&amp;e, recsize,1,fp)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if (strcmp(e.last_name,xlast_name)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fwrite(&amp;e,recsize,1,ft);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fclose(fp);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fclose(ft);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remove("users.txt");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rename("temp.dat","users.txt");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fp=fopen("users.txt","rb+");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cout &lt;&lt; "\n Delete Another Record (Y/N)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fflush(stdin);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t xml:space="preserve">                another = getchar()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val="0"/>
          <w:i w:val="0"/>
          <w:color w:val="000000" w:themeColor="text1"/>
          <w:kern w:val="0"/>
          <w:sz w:val="28"/>
          <w:szCs w:val="28"/>
          <w:shd w:val="clear" w:fill="FFFFFF"/>
          <w:vertAlign w:val="baseline"/>
          <w:lang w:val="en-US" w:eastAsia="zh-CN"/>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b/>
          <w:bCs/>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b/>
          <w:bCs/>
          <w:i w:val="0"/>
          <w:color w:val="000000" w:themeColor="text1"/>
          <w:kern w:val="0"/>
          <w:sz w:val="28"/>
          <w:szCs w:val="28"/>
          <w:shd w:val="clear" w:fill="FFFFFF"/>
          <w:vertAlign w:val="baseline"/>
          <w:lang w:val="en-IN" w:eastAsia="zh-CN"/>
          <w14:textFill>
            <w14:solidFill>
              <w14:schemeClr w14:val="tx1"/>
            </w14:solidFill>
          </w14:textFill>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US" w:eastAsia="zh-CN" w:bidi="ar"/>
        </w:rPr>
      </w:pPr>
      <w:r>
        <w:rPr>
          <w:rStyle w:val="7"/>
          <w:rFonts w:hint="default" w:ascii="Times New Roman" w:hAnsi="Times New Roman" w:eastAsia="Consolas"/>
          <w:b w:val="0"/>
          <w:i w:val="0"/>
          <w:color w:val="008200"/>
          <w:kern w:val="0"/>
          <w:sz w:val="20"/>
          <w:szCs w:val="20"/>
          <w:shd w:val="clear" w:fill="FFFFFF"/>
          <w:vertAlign w:val="baseline"/>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US" w:eastAsia="zh-CN" w:bidi="ar"/>
        </w:rPr>
      </w:pPr>
      <w:r>
        <w:drawing>
          <wp:inline distT="0" distB="0" distL="114300" distR="114300">
            <wp:extent cx="4558665" cy="3217545"/>
            <wp:effectExtent l="0" t="0" r="1333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rcRect l="2255" t="3622" r="69243" b="59580"/>
                    <a:stretch>
                      <a:fillRect/>
                    </a:stretch>
                  </pic:blipFill>
                  <pic:spPr>
                    <a:xfrm>
                      <a:off x="0" y="0"/>
                      <a:ext cx="4558665" cy="321754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40"/>
          <w:szCs w:val="40"/>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40"/>
          <w:szCs w:val="40"/>
          <w:shd w:val="clear" w:fill="FFFFFF"/>
          <w:vertAlign w:val="baseline"/>
          <w:lang w:val="en-IN" w:eastAsia="zh-CN" w:bidi="ar"/>
          <w14:textFill>
            <w14:solidFill>
              <w14:schemeClr w14:val="tx1"/>
            </w14:solidFill>
          </w14:textFill>
        </w:rPr>
        <w:t>Module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40"/>
          <w:szCs w:val="40"/>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40"/>
          <w:szCs w:val="40"/>
          <w:shd w:val="clear" w:fill="FFFFFF"/>
          <w:vertAlign w:val="baseline"/>
          <w:lang w:val="en-IN" w:eastAsia="zh-CN" w:bidi="ar"/>
          <w14:textFill>
            <w14:solidFill>
              <w14:schemeClr w14:val="tx1"/>
            </w14:solidFill>
          </w14:textFill>
        </w:rPr>
        <w:t xml:space="preserve">Sorting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We had to include a sorting system in this project because after sorting it becomes very simple to search students or display lists of students.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Generally we use it to sort marks of the students.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In this project we have used Quick Sort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4"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QuickSort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default" w:ascii="Times New Roman" w:hAnsi="Times New Roman" w:cs="Times New Roman"/>
          <w:sz w:val="28"/>
          <w:szCs w:val="28"/>
        </w:rPr>
      </w:pPr>
      <w:r>
        <w:rPr>
          <w:rFonts w:hint="default" w:ascii="Times New Roman" w:hAnsi="Times New Roman" w:eastAsia="sans-serif" w:cs="Times New Roman"/>
          <w:i w:val="0"/>
          <w:caps w:val="0"/>
          <w:spacing w:val="0"/>
          <w:sz w:val="28"/>
          <w:szCs w:val="28"/>
          <w:vertAlign w:val="baseline"/>
        </w:rPr>
        <w:t>Like </w:t>
      </w:r>
      <w:r>
        <w:rPr>
          <w:rFonts w:hint="default" w:ascii="Times New Roman" w:hAnsi="Times New Roman" w:eastAsia="sans-serif" w:cs="Times New Roman"/>
          <w:i w:val="0"/>
          <w:caps w:val="0"/>
          <w:color w:val="EC4E20"/>
          <w:spacing w:val="0"/>
          <w:sz w:val="28"/>
          <w:szCs w:val="28"/>
          <w:u w:val="none"/>
          <w:vertAlign w:val="baseline"/>
        </w:rPr>
        <w:fldChar w:fldCharType="begin"/>
      </w:r>
      <w:r>
        <w:rPr>
          <w:rFonts w:hint="default" w:ascii="Times New Roman" w:hAnsi="Times New Roman" w:eastAsia="sans-serif" w:cs="Times New Roman"/>
          <w:i w:val="0"/>
          <w:caps w:val="0"/>
          <w:color w:val="EC4E20"/>
          <w:spacing w:val="0"/>
          <w:sz w:val="28"/>
          <w:szCs w:val="28"/>
          <w:u w:val="none"/>
          <w:vertAlign w:val="baseline"/>
        </w:rPr>
        <w:instrText xml:space="preserve"> HYPERLINK "http://quiz.geeksforgeeks.org/merge-sort/" \t "https://www.geeksforgeeks.org/quick-sort/_blank" </w:instrText>
      </w:r>
      <w:r>
        <w:rPr>
          <w:rFonts w:hint="default" w:ascii="Times New Roman" w:hAnsi="Times New Roman" w:eastAsia="sans-serif" w:cs="Times New Roman"/>
          <w:i w:val="0"/>
          <w:caps w:val="0"/>
          <w:color w:val="EC4E20"/>
          <w:spacing w:val="0"/>
          <w:sz w:val="28"/>
          <w:szCs w:val="28"/>
          <w:u w:val="none"/>
          <w:vertAlign w:val="baseline"/>
        </w:rPr>
        <w:fldChar w:fldCharType="separate"/>
      </w:r>
      <w:r>
        <w:rPr>
          <w:rStyle w:val="8"/>
          <w:rFonts w:hint="default" w:ascii="Times New Roman" w:hAnsi="Times New Roman" w:eastAsia="sans-serif" w:cs="Times New Roman"/>
          <w:i w:val="0"/>
          <w:caps w:val="0"/>
          <w:color w:val="EC4E20"/>
          <w:spacing w:val="0"/>
          <w:sz w:val="28"/>
          <w:szCs w:val="28"/>
          <w:u w:val="none"/>
          <w:vertAlign w:val="baseline"/>
        </w:rPr>
        <w:t>Merge Sort</w:t>
      </w:r>
      <w:r>
        <w:rPr>
          <w:rFonts w:hint="default" w:ascii="Times New Roman" w:hAnsi="Times New Roman" w:eastAsia="sans-serif" w:cs="Times New Roman"/>
          <w:i w:val="0"/>
          <w:caps w:val="0"/>
          <w:color w:val="EC4E20"/>
          <w:spacing w:val="0"/>
          <w:sz w:val="28"/>
          <w:szCs w:val="28"/>
          <w:u w:val="none"/>
          <w:vertAlign w:val="baseline"/>
        </w:rPr>
        <w:fldChar w:fldCharType="end"/>
      </w:r>
      <w:r>
        <w:rPr>
          <w:rFonts w:hint="default" w:ascii="Times New Roman" w:hAnsi="Times New Roman" w:eastAsia="sans-serif" w:cs="Times New Roman"/>
          <w:i w:val="0"/>
          <w:caps w:val="0"/>
          <w:spacing w:val="0"/>
          <w:sz w:val="28"/>
          <w:szCs w:val="28"/>
          <w:vertAlign w:val="baseline"/>
        </w:rPr>
        <w:t>, QuickSort is a Divide and Conquer algorithm. It picks an element as pivot and partitions the given array around the picked pivot. There are many different versions of quickSort that pick pivot in different ways.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sz w:val="28"/>
          <w:szCs w:val="28"/>
        </w:rPr>
      </w:pPr>
      <w:r>
        <w:rPr>
          <w:rFonts w:hint="default" w:ascii="Times New Roman" w:hAnsi="Times New Roman" w:eastAsia="sans-serif" w:cs="Times New Roman"/>
          <w:i w:val="0"/>
          <w:caps w:val="0"/>
          <w:spacing w:val="0"/>
          <w:sz w:val="28"/>
          <w:szCs w:val="28"/>
          <w:vertAlign w:val="baseline"/>
        </w:rPr>
        <w:t>Always pick first element as pivot.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sz w:val="28"/>
          <w:szCs w:val="28"/>
        </w:rPr>
      </w:pPr>
      <w:r>
        <w:rPr>
          <w:rFonts w:hint="default" w:ascii="Times New Roman" w:hAnsi="Times New Roman" w:eastAsia="sans-serif" w:cs="Times New Roman"/>
          <w:i w:val="0"/>
          <w:caps w:val="0"/>
          <w:spacing w:val="0"/>
          <w:sz w:val="28"/>
          <w:szCs w:val="28"/>
          <w:vertAlign w:val="baseline"/>
        </w:rPr>
        <w:t>Always pick last element as pivot (implemented below)</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sz w:val="28"/>
          <w:szCs w:val="28"/>
        </w:rPr>
      </w:pPr>
      <w:r>
        <w:rPr>
          <w:rFonts w:hint="default" w:ascii="Times New Roman" w:hAnsi="Times New Roman" w:eastAsia="sans-serif" w:cs="Times New Roman"/>
          <w:i w:val="0"/>
          <w:caps w:val="0"/>
          <w:spacing w:val="0"/>
          <w:sz w:val="28"/>
          <w:szCs w:val="28"/>
          <w:vertAlign w:val="baseline"/>
        </w:rPr>
        <w:t>Pick a random element as pivot.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hint="default" w:ascii="Times New Roman" w:hAnsi="Times New Roman" w:cs="Times New Roman"/>
          <w:sz w:val="28"/>
          <w:szCs w:val="28"/>
        </w:rPr>
      </w:pPr>
      <w:r>
        <w:rPr>
          <w:rFonts w:hint="default" w:ascii="Times New Roman" w:hAnsi="Times New Roman" w:eastAsia="sans-serif" w:cs="Times New Roman"/>
          <w:i w:val="0"/>
          <w:caps w:val="0"/>
          <w:spacing w:val="0"/>
          <w:sz w:val="28"/>
          <w:szCs w:val="28"/>
          <w:vertAlign w:val="baseline"/>
        </w:rPr>
        <w:t>Pick median as pivot.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default" w:ascii="Times New Roman" w:hAnsi="Times New Roman" w:cs="Times New Roman"/>
          <w:sz w:val="28"/>
          <w:szCs w:val="28"/>
        </w:rPr>
      </w:pPr>
      <w:r>
        <w:rPr>
          <w:rFonts w:hint="default" w:ascii="Times New Roman" w:hAnsi="Times New Roman" w:eastAsia="sans-serif" w:cs="Times New Roman"/>
          <w:i w:val="0"/>
          <w:caps w:val="0"/>
          <w:spacing w:val="0"/>
          <w:sz w:val="28"/>
          <w:szCs w:val="28"/>
          <w:vertAlign w:val="baseline"/>
        </w:rPr>
        <w:t>The key process in quickSort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r>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drawing>
          <wp:inline distT="0" distB="0" distL="114300" distR="114300">
            <wp:extent cx="5269865" cy="2338705"/>
            <wp:effectExtent l="0" t="0" r="3175" b="8255"/>
            <wp:docPr id="6" name="Picture 6" descr="QuickSo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uickSort2"/>
                    <pic:cNvPicPr>
                      <a:picLocks noChangeAspect="1"/>
                    </pic:cNvPicPr>
                  </pic:nvPicPr>
                  <pic:blipFill>
                    <a:blip r:embed="rId12"/>
                    <a:stretch>
                      <a:fillRect/>
                    </a:stretch>
                  </pic:blipFill>
                  <pic:spPr>
                    <a:xfrm>
                      <a:off x="0" y="0"/>
                      <a:ext cx="5269865" cy="233870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lang w:val="en-IN"/>
          <w14:textFill>
            <w14:solidFill>
              <w14:schemeClr w14:val="tx1"/>
            </w14:solidFill>
          </w14:textFill>
        </w:rPr>
      </w:pP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 </w:t>
      </w:r>
      <w:r>
        <w:rPr>
          <w:rStyle w:val="9"/>
          <w:rFonts w:hint="default" w:ascii="Times New Roman" w:hAnsi="Times New Roman" w:eastAsia="sans-serif" w:cs="Times New Roman"/>
          <w:i w:val="0"/>
          <w:color w:val="000000" w:themeColor="text1"/>
          <w:spacing w:val="0"/>
          <w:sz w:val="28"/>
          <w:szCs w:val="28"/>
          <w:shd w:val="clear" w:fill="FFFFFF"/>
          <w:vertAlign w:val="baseline"/>
          <w14:textFill>
            <w14:solidFill>
              <w14:schemeClr w14:val="tx1"/>
            </w14:solidFill>
          </w14:textFill>
        </w:rPr>
        <w:t>P</w:t>
      </w: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artition</w:t>
      </w:r>
      <w:r>
        <w:rPr>
          <w:rStyle w:val="9"/>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 xml:space="preserve"> algorithm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This function takes last element as pivot, places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the pivot element at its correct position in sorted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array, and places all smaller (smaller than pivot)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to left of pivot and all greater elements to right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of pivot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partition (arr[], low, high)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 pivot (Element to be placed at right position)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pivot = arr[high];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i = (low - 1)  // Index of smaller element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for (j = low; j &lt;= high- 1; 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 If current element is smaller than the pivot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if (arr[j] &lt; pivot)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i++;    // increment index of smaller element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swap arr[i] and arr[j]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swap arr[i + 1] and arr[high])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return (i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Analysis of QuickSort</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Time taken by QuickSort in general can be written as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T(n) = T(k) + T(n-k-1) + </w:t>
      </w:r>
      <w:r>
        <w:rPr>
          <w:rFonts w:hint="default" w:ascii="Times New Roman" w:hAnsi="Times New Roman" w:eastAsia="Consolas" w:cs="Times New Roman"/>
          <w:i w:val="0"/>
          <w:caps w:val="0"/>
          <w:color w:val="000000" w:themeColor="text1"/>
          <w:spacing w:val="0"/>
          <w:sz w:val="28"/>
          <w:szCs w:val="28"/>
          <w:shd w:val="clear" w:fill="E0E0E0"/>
          <w14:textFill>
            <w14:solidFill>
              <w14:schemeClr w14:val="tx1"/>
            </w14:solidFill>
          </w14:textFill>
        </w:rPr>
        <w:drawing>
          <wp:inline distT="0" distB="0" distL="114300" distR="114300">
            <wp:extent cx="104775" cy="180975"/>
            <wp:effectExtent l="0" t="0" r="1905" b="1905"/>
            <wp:docPr id="18" name="Picture 13"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Rendered by QuickLaTeX.com"/>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04775" cy="180975"/>
                    </a:xfrm>
                    <a:prstGeom prst="rect">
                      <a:avLst/>
                    </a:prstGeom>
                    <a:noFill/>
                  </pic:spPr>
                </pic:pic>
              </a:graphicData>
            </a:graphic>
          </wp:inline>
        </w:drawing>
      </w: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The first two terms are for two recursive calls, the last term is for the partition process. k is the number of elements which are smaller than pivot.</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The time taken by QuickSort depends upon the input array and partition strategy. Following are three cases.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Worst Case:</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 The worst case occurs when the partition process always picks greatest or smallest element as pivot. If we consider above partition strategy where last element is always picked as pivot, the worst case would occur when the array is already sorted in increasing or decreasing order. Following is recurrence for worst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T(n) = T(0) + T(n-1) + </w:t>
      </w:r>
      <w:r>
        <w:rPr>
          <w:rFonts w:hint="default" w:ascii="Times New Roman" w:hAnsi="Times New Roman" w:eastAsia="Consolas" w:cs="Times New Roman"/>
          <w:i w:val="0"/>
          <w:caps w:val="0"/>
          <w:color w:val="000000" w:themeColor="text1"/>
          <w:spacing w:val="0"/>
          <w:sz w:val="28"/>
          <w:szCs w:val="28"/>
          <w:shd w:val="clear" w:fill="E0E0E0"/>
          <w14:textFill>
            <w14:solidFill>
              <w14:schemeClr w14:val="tx1"/>
            </w14:solidFill>
          </w14:textFill>
        </w:rPr>
        <w:drawing>
          <wp:inline distT="0" distB="0" distL="114300" distR="114300">
            <wp:extent cx="104775" cy="180975"/>
            <wp:effectExtent l="0" t="0" r="1905" b="1905"/>
            <wp:docPr id="20" name="Picture 14"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descr="Rendered by QuickLaTeX.com"/>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04775" cy="180975"/>
                    </a:xfrm>
                    <a:prstGeom prst="rect">
                      <a:avLst/>
                    </a:prstGeom>
                    <a:noFill/>
                  </pic:spPr>
                </pic:pic>
              </a:graphicData>
            </a:graphic>
          </wp:inline>
        </w:drawing>
      </w: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which is equivalent to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T(n) = T(n-1) + </w:t>
      </w:r>
      <w:r>
        <w:rPr>
          <w:rFonts w:hint="default" w:ascii="Times New Roman" w:hAnsi="Times New Roman" w:eastAsia="Consolas" w:cs="Times New Roman"/>
          <w:i w:val="0"/>
          <w:caps w:val="0"/>
          <w:color w:val="000000" w:themeColor="text1"/>
          <w:spacing w:val="0"/>
          <w:sz w:val="28"/>
          <w:szCs w:val="28"/>
          <w:shd w:val="clear" w:fill="E0E0E0"/>
          <w14:textFill>
            <w14:solidFill>
              <w14:schemeClr w14:val="tx1"/>
            </w14:solidFill>
          </w14:textFill>
        </w:rPr>
        <w:drawing>
          <wp:inline distT="0" distB="0" distL="114300" distR="114300">
            <wp:extent cx="104775" cy="180975"/>
            <wp:effectExtent l="0" t="0" r="1905" b="1905"/>
            <wp:docPr id="15" name="Picture 15"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ndered by QuickLaTeX.com"/>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04775" cy="180975"/>
                    </a:xfrm>
                    <a:prstGeom prst="rect">
                      <a:avLst/>
                    </a:prstGeom>
                    <a:noFill/>
                  </pic:spPr>
                </pic:pic>
              </a:graphicData>
            </a:graphic>
          </wp:inline>
        </w:drawing>
      </w: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The solution of above recurrence is </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drawing>
          <wp:inline distT="0" distB="0" distL="114300" distR="114300">
            <wp:extent cx="104775" cy="180975"/>
            <wp:effectExtent l="0" t="0" r="1905" b="1905"/>
            <wp:docPr id="14" name="Picture 16"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Rendered by QuickLaTeX.com"/>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04775" cy="180975"/>
                    </a:xfrm>
                    <a:prstGeom prst="rect">
                      <a:avLst/>
                    </a:prstGeom>
                    <a:noFill/>
                  </pic:spPr>
                </pic:pic>
              </a:graphicData>
            </a:graphic>
          </wp:inline>
        </w:drawing>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(n2).</w:t>
      </w: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Best Case:</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 The best case occurs when the partition process always picks the middle element as pivot. Following is recurrence for best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T(n) = 2T(n/2) + </w:t>
      </w:r>
      <w:r>
        <w:rPr>
          <w:rFonts w:hint="default" w:ascii="Times New Roman" w:hAnsi="Times New Roman" w:eastAsia="Consolas" w:cs="Times New Roman"/>
          <w:i w:val="0"/>
          <w:caps w:val="0"/>
          <w:color w:val="000000" w:themeColor="text1"/>
          <w:spacing w:val="0"/>
          <w:sz w:val="28"/>
          <w:szCs w:val="28"/>
          <w:shd w:val="clear" w:fill="E0E0E0"/>
          <w14:textFill>
            <w14:solidFill>
              <w14:schemeClr w14:val="tx1"/>
            </w14:solidFill>
          </w14:textFill>
        </w:rPr>
        <w:drawing>
          <wp:inline distT="0" distB="0" distL="114300" distR="114300">
            <wp:extent cx="104775" cy="180975"/>
            <wp:effectExtent l="0" t="0" r="1905" b="1905"/>
            <wp:docPr id="16" name="Picture 17"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Rendered by QuickLaTeX.com"/>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04775" cy="180975"/>
                    </a:xfrm>
                    <a:prstGeom prst="rect">
                      <a:avLst/>
                    </a:prstGeom>
                    <a:noFill/>
                  </pic:spPr>
                </pic:pic>
              </a:graphicData>
            </a:graphic>
          </wp:inline>
        </w:drawing>
      </w: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The solution of above recurrence is </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drawing>
          <wp:inline distT="0" distB="0" distL="114300" distR="114300">
            <wp:extent cx="104775" cy="180975"/>
            <wp:effectExtent l="0" t="0" r="1905" b="1905"/>
            <wp:docPr id="17" name="Picture 18"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Rendered by QuickLaTeX.com"/>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04775" cy="180975"/>
                    </a:xfrm>
                    <a:prstGeom prst="rect">
                      <a:avLst/>
                    </a:prstGeom>
                    <a:noFill/>
                  </pic:spPr>
                </pic:pic>
              </a:graphicData>
            </a:graphic>
          </wp:inline>
        </w:drawing>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(nLogn). It can be solved using case 2 of </w: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instrText xml:space="preserve"> HYPERLINK "http://en.wikipedia.org/wiki/Master_theorem" \t "https://www.geeksforgeeks.org/quick-sort/_blank" </w:instrTex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t>Master Theorem</w: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Average Case:</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To do average case analysis, we need to </w: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instrText xml:space="preserve"> HYPERLINK "https://www.geeksforgeeks.org/analysis-of-algorithms-set-2-asymptotic-analysis/" \t "https://www.geeksforgeeks.org/quick-sort/_blank" </w:instrTex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t>consider all possible permutation of array and calculate time taken by every permutation which doesn’t look easy</w: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We can get an idea of average case by considering the case when partition puts O(n/9) elements in one set and O(9n/10) elements in other set. Following is recurrence for this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 xml:space="preserve"> T(n) = T(n/9) + T(9n/10) + </w:t>
      </w:r>
      <w:r>
        <w:rPr>
          <w:rFonts w:hint="default" w:ascii="Times New Roman" w:hAnsi="Times New Roman" w:eastAsia="Consolas" w:cs="Times New Roman"/>
          <w:i w:val="0"/>
          <w:caps w:val="0"/>
          <w:color w:val="000000" w:themeColor="text1"/>
          <w:spacing w:val="0"/>
          <w:sz w:val="28"/>
          <w:szCs w:val="28"/>
          <w:shd w:val="clear" w:fill="E0E0E0"/>
          <w14:textFill>
            <w14:solidFill>
              <w14:schemeClr w14:val="tx1"/>
            </w14:solidFill>
          </w14:textFill>
        </w:rPr>
        <w:drawing>
          <wp:inline distT="0" distB="0" distL="114300" distR="114300">
            <wp:extent cx="104775" cy="180975"/>
            <wp:effectExtent l="0" t="0" r="1905" b="1905"/>
            <wp:docPr id="19" name="Picture 19"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ndered by QuickLaTeX.com"/>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04775" cy="180975"/>
                    </a:xfrm>
                    <a:prstGeom prst="rect">
                      <a:avLst/>
                    </a:prstGeom>
                    <a:noFill/>
                  </pic:spPr>
                </pic:pic>
              </a:graphicData>
            </a:graphic>
          </wp:inline>
        </w:drawing>
      </w: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Solution of above recurrence is also O(nLogn)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Although the worst case time complexity of QuickSort is O(n2) which is more than many other sorting algorithms like </w: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instrText xml:space="preserve"> HYPERLINK "http://quiz.geeksforgeeks.org/merge-sort/" \t "https://www.geeksforgeeks.org/quick-sort/_blank" </w:instrTex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t>Merge Sort</w: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 and </w: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instrText xml:space="preserve"> HYPERLINK "http://quiz.geeksforgeeks.org/heap-sort/" \t "https://www.geeksforgeeks.org/quick-sort/_blank" </w:instrTex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t>Heap Sort</w: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 QuickSort is faster in practice, because its inner loop can be efficiently implemented on most architectures, and in most real-world data. QuickSort can be implemented in different ways by changing the choice of pivot, so that the worst case rarely occurs for a given type of data. However, merge sort is generally considered better when data is huge and stored in external storage.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 xml:space="preserve"> QuickSort </w:t>
      </w:r>
      <w:r>
        <w:rPr>
          <w:rStyle w:val="9"/>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 xml:space="preserve">is </w:t>
      </w:r>
      <w:r>
        <w:rPr>
          <w:rStyle w:val="9"/>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begin"/>
      </w:r>
      <w:r>
        <w:rPr>
          <w:rStyle w:val="9"/>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instrText xml:space="preserve"> HYPERLINK "https://www.geeksforgeeks.org/stability-in-sorting-algorithms/" </w:instrText>
      </w:r>
      <w:r>
        <w:rPr>
          <w:rStyle w:val="9"/>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t>stable</w:t>
      </w:r>
      <w:r>
        <w:rPr>
          <w:rStyle w:val="9"/>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end"/>
      </w: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The default implementation is not stable. However any sorting algorithm can be made stable by considering indexes as comparison parameter.</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br w:type="textWrapping"/>
      </w: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 xml:space="preserve"> QuickSort</w:t>
      </w:r>
      <w:r>
        <w:rPr>
          <w:rStyle w:val="9"/>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 xml:space="preserve"> is </w:t>
      </w: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 </w:t>
      </w:r>
      <w:r>
        <w:rPr>
          <w:rStyle w:val="9"/>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begin"/>
      </w:r>
      <w:r>
        <w:rPr>
          <w:rStyle w:val="9"/>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instrText xml:space="preserve"> HYPERLINK "https://www.geeksforgeeks.org/in-place-algorithm/" </w:instrText>
      </w:r>
      <w:r>
        <w:rPr>
          <w:rStyle w:val="9"/>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t>In-place</w:t>
      </w:r>
      <w:r>
        <w:rPr>
          <w:rStyle w:val="9"/>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end"/>
      </w: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As per the broad definition of in-place algorithm it qualifies as an in-place sorting algorithm as it uses extra space only for storing recursive function calls but not for manipulating the i</w:t>
      </w: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ndex.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void Quicksort(int *marks,int start,int 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if(start&lt;end)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ab/>
      </w: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int P_index=partition(marks,start,end);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ab/>
      </w: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Quicksort(marks,start,P_index-1);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ab/>
      </w: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Quicksort(marks,P_index+1,end);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int partition(int *marks,int start,int 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int pivot=marks[end];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int P_index=start;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int 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for(i=start;i&lt;end;i++)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if(marks[i]&lt;=pivot)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ab/>
      </w: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ab/>
      </w: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t=marks[i];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ab/>
      </w: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marks[i]=marks[P_index];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ab/>
      </w: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marks[P_index]=t;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ab/>
      </w: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 xml:space="preserve"> P_index++;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ab/>
      </w: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t=marks[end];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marks[end]=marks[P_index];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marks[P_index]=t;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return P_index;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/*Driver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system("cls");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int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cout&lt;&lt;"Enter number of students: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cin&gt;&gt;a;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int marks[a];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cout&lt;&lt;"Enter the marks of student:\n";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for(int i=0;i&lt;a;i++)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cin&gt;&gt;marks[i];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Quicksort(marks,0,a-1);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cout&lt;&lt;("After quick sorting the array is\n");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for(int i=0;i&lt;a;i++)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cout&lt;&lt;marks[i]&lt;&lt;"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bCs/>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bCs/>
          <w:i w:val="0"/>
          <w:color w:val="000000" w:themeColor="text1"/>
          <w:kern w:val="0"/>
          <w:sz w:val="28"/>
          <w:szCs w:val="28"/>
          <w:shd w:val="clear" w:fill="FFFFFF"/>
          <w:vertAlign w:val="baseline"/>
          <w:lang w:val="en-IN" w:eastAsia="zh-CN" w:bidi="ar"/>
          <w14:textFill>
            <w14:solidFill>
              <w14:schemeClr w14:val="tx1"/>
            </w14:solidFill>
          </w14:textFill>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r>
        <w:drawing>
          <wp:inline distT="0" distB="0" distL="114300" distR="114300">
            <wp:extent cx="5449570" cy="3669665"/>
            <wp:effectExtent l="0" t="0" r="6350" b="317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5"/>
                    <a:srcRect r="69243" b="63180"/>
                    <a:stretch>
                      <a:fillRect/>
                    </a:stretch>
                  </pic:blipFill>
                  <pic:spPr>
                    <a:xfrm>
                      <a:off x="0" y="0"/>
                      <a:ext cx="5449570" cy="366966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40"/>
          <w:szCs w:val="40"/>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40"/>
          <w:szCs w:val="40"/>
          <w:shd w:val="clear" w:fill="FFFFFF"/>
          <w:vertAlign w:val="baseline"/>
          <w:lang w:val="en-IN" w:eastAsia="zh-CN" w:bidi="ar"/>
          <w14:textFill>
            <w14:solidFill>
              <w14:schemeClr w14:val="tx1"/>
            </w14:solidFill>
          </w14:textFill>
        </w:rPr>
        <w:t xml:space="preserve">Module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 xml:space="preserve">Advanced Data structures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In this project we have decided to dive deep into Data Structures and Algorithms.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So we have implemented Priority Queue using Heaps.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And this is driven by the power of the Dijkstra’s shortest path Algorithm which is a greedy and very efficient 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pPr>
      <w:r>
        <w:rPr>
          <w:rStyle w:val="7"/>
          <w:rFonts w:hint="default" w:ascii="Times New Roman" w:hAnsi="Times New Roman" w:eastAsia="Consolas" w:cs="Times New Roman"/>
          <w:b w:val="0"/>
          <w:i w:val="0"/>
          <w:color w:val="008200"/>
          <w:kern w:val="0"/>
          <w:sz w:val="20"/>
          <w:szCs w:val="20"/>
          <w:shd w:val="clear" w:fill="FFFFFF"/>
          <w:vertAlign w:val="baseline"/>
          <w:lang w:val="en-IN" w:eastAsia="zh-CN" w:bidi="ar"/>
        </w:rPr>
        <w:drawing>
          <wp:inline distT="0" distB="0" distL="114300" distR="114300">
            <wp:extent cx="5581015" cy="3403600"/>
            <wp:effectExtent l="0" t="0" r="12065" b="10160"/>
            <wp:docPr id="26" name="Picture 2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ownload"/>
                    <pic:cNvPicPr>
                      <a:picLocks noChangeAspect="1"/>
                    </pic:cNvPicPr>
                  </pic:nvPicPr>
                  <pic:blipFill>
                    <a:blip r:embed="rId16"/>
                    <a:stretch>
                      <a:fillRect/>
                    </a:stretch>
                  </pic:blipFill>
                  <pic:spPr>
                    <a:xfrm>
                      <a:off x="0" y="0"/>
                      <a:ext cx="5581015" cy="3403600"/>
                    </a:xfrm>
                    <a:prstGeom prst="rect">
                      <a:avLst/>
                    </a:prstGeom>
                  </pic:spPr>
                </pic:pic>
              </a:graphicData>
            </a:graphic>
          </wp:inline>
        </w:drawing>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i w:val="0"/>
                <w:caps w:val="0"/>
                <w:color w:val="000000" w:themeColor="text1"/>
                <w:spacing w:val="0"/>
                <w:sz w:val="28"/>
                <w:szCs w:val="28"/>
                <w:shd w:val="clear" w:fill="FFFFFF"/>
                <w14:textFill>
                  <w14:solidFill>
                    <w14:schemeClr w14:val="tx1"/>
                  </w14:solidFill>
                </w14:textFill>
              </w:rPr>
              <w:t>Dijkstra's algorithm</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(or </w:t>
            </w:r>
            <w:r>
              <w:rPr>
                <w:rFonts w:hint="default" w:ascii="Times New Roman" w:hAnsi="Times New Roman" w:eastAsia="sans-serif" w:cs="Times New Roman"/>
                <w:b/>
                <w:i w:val="0"/>
                <w:caps w:val="0"/>
                <w:color w:val="000000" w:themeColor="text1"/>
                <w:spacing w:val="0"/>
                <w:sz w:val="28"/>
                <w:szCs w:val="28"/>
                <w:shd w:val="clear" w:fill="FFFFFF"/>
                <w14:textFill>
                  <w14:solidFill>
                    <w14:schemeClr w14:val="tx1"/>
                  </w14:solidFill>
                </w14:textFill>
              </w:rPr>
              <w:t>Dijkstra's Shortest Path First algorithm</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b/>
                <w:i w:val="0"/>
                <w:caps w:val="0"/>
                <w:color w:val="000000" w:themeColor="text1"/>
                <w:spacing w:val="0"/>
                <w:sz w:val="28"/>
                <w:szCs w:val="28"/>
                <w:shd w:val="clear" w:fill="FFFFFF"/>
                <w14:textFill>
                  <w14:solidFill>
                    <w14:schemeClr w14:val="tx1"/>
                  </w14:solidFill>
                </w14:textFill>
              </w:rPr>
              <w:t>SPF algorithm</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is an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"https://en.wikipedia.org/wiki/Algorithm" \o "Algorithm"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algorithm</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fo</w:t>
            </w:r>
            <w:r>
              <w:rPr>
                <w:rFonts w:hint="default" w:ascii="Times New Roman" w:hAnsi="Times New Roman" w:eastAsia="sans-serif" w:cs="Times New Roman"/>
                <w:i w:val="0"/>
                <w:caps w:val="0"/>
                <w:color w:val="000000" w:themeColor="text1"/>
                <w:spacing w:val="0"/>
                <w:sz w:val="28"/>
                <w:szCs w:val="28"/>
                <w:shd w:val="clear" w:fill="FFFFFF"/>
                <w:lang w:val="en-IN"/>
                <w14:textFill>
                  <w14:solidFill>
                    <w14:schemeClr w14:val="tx1"/>
                  </w14:solidFill>
                </w14:textFill>
              </w:rPr>
              <w:t>r</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xml:space="preserve"> finding the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"https://en.wikipedia.org/wiki/Shortest_path_problem" \o "Shortest path problem"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shortest paths</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between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"https://en.wikipedia.org/wiki/Vertex_(graph_theory)" \o "Vertex (graph theory)"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nodes</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in a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"https://en.wikipedia.org/wiki/Graph_(abstract_data_type)" \o "Graph (abstract data type)"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graph</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which may represent, for example,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"https://en.wikipedia.org/wiki/Road_network" \o "Road network"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road networks</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It was conceived by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"https://en.wikipedia.org/wiki/Computer_scientist" \o "Computer scientist"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computer scientist</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"https://en.wikipedia.org/wiki/Edsger_W._Dijkstra" \o "Edsger W. Dijkstra"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Edsger W. Dijkstra</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in 1956 and published three years later.</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The algorithm exists in many variants. Dijkstra's original algorithm found the shortest path between two given nodes,but a more common variant fixes a single node as the "source" node and finds shortest paths from the source to all other nodes in the graph, producing a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"https://en.wikipedia.org/wiki/Shortest-path_tree" \o "Shortest-path tree"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shortest-path tree</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For a given source node in the graph, the algorithm finds the shortest path between that node and every other. It can also be used for finding the shortest paths from a single node to a single destination node by stopping the algorithm once the shortest path to the destination node has been determined. For example, if the nodes of the graph represent cities and edge path costs represent driving distances between pairs of cities connected by a direct road (for simplicity, ignore red lights, stop signs, toll roads and other obstructions), Dijkstra's algorithm can be used to find the shortest route between one city and all other cities. A widely used application of shortest path algorithm is network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"https://en.wikipedia.org/wiki/Routing_protocol" \o "Routing protocol"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routing protocols</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most notably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"https://en.wikipedia.org/wiki/IS-IS" \o "IS-IS"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IS-IS</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(Intermediate System to Intermediate System) and Open Shortest Path First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"https://en.wikipedia.org/wiki/OSPF" \o "OSPF"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OSPF</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It is also employed as a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"https://en.wikipedia.org/wiki/Subroutine" \o "Subroutine"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subroutine</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in other algorithms such as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"https://en.wikipedia.org/wiki/Johnson's_algorithm" \o "Johnson's algorithm"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Johnson's</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The Dijkstra algorithm uses labels that are positive integers or real numbers, which are totally ordered. It can be generalized to use any labels that are partially ordered, provided the subsequent labels (a subsequent label is produced when traversing an edge) are monotonically non-decreasing. This generalization is called the Generic Dijkstra shortest-path algorithm.</w:t>
            </w:r>
            <w:r>
              <w:rPr>
                <w:rFonts w:hint="default" w:ascii="Times New Roman" w:hAnsi="Times New Roman" w:eastAsia="sans-serif"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"https://en.wikipedia.org/wiki/Dijkstra's_algorithm" \l "cite_note-Generic_Dijkstra-6" </w:instrText>
            </w:r>
            <w:r>
              <w:rPr>
                <w:rFonts w:hint="default" w:ascii="Times New Roman" w:hAnsi="Times New Roman" w:eastAsia="sans-serif"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b w:val="0"/>
                <w:i w:val="0"/>
                <w:caps w:val="0"/>
                <w:color w:val="000000" w:themeColor="text1"/>
                <w:spacing w:val="0"/>
                <w:sz w:val="28"/>
                <w:szCs w:val="28"/>
                <w:u w:val="none"/>
                <w:shd w:val="clear" w:fill="FFFFFF"/>
                <w14:textFill>
                  <w14:solidFill>
                    <w14:schemeClr w14:val="tx1"/>
                  </w14:solidFill>
                </w14:textFill>
              </w:rPr>
              <w:t>[6]</w:t>
            </w:r>
            <w:r>
              <w:rPr>
                <w:rFonts w:hint="default" w:ascii="Times New Roman" w:hAnsi="Times New Roman" w:eastAsia="sans-serif" w:cs="Times New Roman"/>
                <w:b w:val="0"/>
                <w:i w:val="0"/>
                <w:caps w:val="0"/>
                <w:color w:val="000000" w:themeColor="text1"/>
                <w:spacing w:val="0"/>
                <w:sz w:val="28"/>
                <w:szCs w:val="28"/>
                <w:u w:val="none"/>
                <w:shd w:val="clear" w:fill="FFFFFF"/>
                <w14:textFill>
                  <w14:solidFill>
                    <w14:schemeClr w14:val="tx1"/>
                  </w14:solidFill>
                </w14:textFill>
              </w:rPr>
              <w:fldChar w:fldCharType="end"/>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Dijkstra's algorithm uses a data structure for storing and querying partial solutions sorted by distance from the start. The original algorithm uses a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"https://en.wikipedia.org/wiki/Min-priority_queue" \o "Min-priority queue"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min-priority queue</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and runs in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"https://en.wikipedia.org/wiki/Time_complexity" \o "Time complexity"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time</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caps w:val="0"/>
                <w:vanish/>
                <w:color w:val="000000" w:themeColor="text1"/>
                <w:spacing w:val="0"/>
                <w:sz w:val="28"/>
                <w:szCs w:val="28"/>
                <w:shd w:val="clear" w:fill="FFFFFF"/>
                <w14:textFill>
                  <w14:solidFill>
                    <w14:schemeClr w14:val="tx1"/>
                  </w14:solidFill>
                </w14:textFill>
              </w:rPr>
              <w:t>{\displaystyle O(|V|^{2})}</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drawing>
                <wp:inline distT="0" distB="0" distL="114300" distR="114300">
                  <wp:extent cx="66675" cy="28575"/>
                  <wp:effectExtent l="0" t="0" r="9525" b="1905"/>
                  <wp:docPr id="24"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IMG_256"/>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66675" cy="28575"/>
                          </a:xfrm>
                          <a:prstGeom prst="rect">
                            <a:avLst/>
                          </a:prstGeom>
                          <a:noFill/>
                        </pic:spPr>
                      </pic:pic>
                    </a:graphicData>
                  </a:graphic>
                </wp:inline>
              </w:drawing>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(where </w:t>
            </w:r>
            <w:r>
              <w:rPr>
                <w:rFonts w:hint="default" w:ascii="Times New Roman" w:hAnsi="Times New Roman" w:eastAsia="sans-serif" w:cs="Times New Roman"/>
                <w:i w:val="0"/>
                <w:caps w:val="0"/>
                <w:vanish/>
                <w:color w:val="000000" w:themeColor="text1"/>
                <w:spacing w:val="0"/>
                <w:sz w:val="28"/>
                <w:szCs w:val="28"/>
                <w:shd w:val="clear" w:fill="FFFFFF"/>
                <w14:textFill>
                  <w14:solidFill>
                    <w14:schemeClr w14:val="tx1"/>
                  </w14:solidFill>
                </w14:textFill>
              </w:rPr>
              <w:t>{\displaystyle |V|}</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drawing>
                <wp:inline distT="0" distB="0" distL="114300" distR="114300">
                  <wp:extent cx="28575" cy="19050"/>
                  <wp:effectExtent l="0" t="0" r="1905" b="3810"/>
                  <wp:docPr id="25" name="Picture 2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IMG_257"/>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28575" cy="19050"/>
                          </a:xfrm>
                          <a:prstGeom prst="rect">
                            <a:avLst/>
                          </a:prstGeom>
                          <a:noFill/>
                        </pic:spPr>
                      </pic:pic>
                    </a:graphicData>
                  </a:graphic>
                </wp:inline>
              </w:drawing>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is the number of nodes). The idea of this algorithm is also given in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"https://en.wikipedia.org/wiki/Dijkstra's_algorithm" \l "CITEREFLeyzorekGrayJohnsonLadew1957"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Leyzorek et al. 1957</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"https://en.wikipedia.org/wiki/Dijkstra's_algorithm" \l "CITEREFFredmanTarjan1984"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Fredman &amp; Tarjan 1984</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propose using a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"https://en.wikipedia.org/wiki/Fibonacci_heap" \o "Fibonacci heap"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Fibonacci heap</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min-priority queue to optimize the running time complexity to </w:t>
            </w:r>
            <w:r>
              <w:rPr>
                <w:rFonts w:hint="default" w:ascii="Times New Roman" w:hAnsi="Times New Roman" w:eastAsia="sans-serif" w:cs="Times New Roman"/>
                <w:i w:val="0"/>
                <w:caps w:val="0"/>
                <w:vanish/>
                <w:color w:val="000000" w:themeColor="text1"/>
                <w:spacing w:val="0"/>
                <w:sz w:val="28"/>
                <w:szCs w:val="28"/>
                <w:shd w:val="clear" w:fill="FFFFFF"/>
                <w14:textFill>
                  <w14:solidFill>
                    <w14:schemeClr w14:val="tx1"/>
                  </w14:solidFill>
                </w14:textFill>
              </w:rPr>
              <w:t>{\displaystyle O(|E|+|V|\log |V|)}</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drawing>
                <wp:inline distT="0" distB="0" distL="114300" distR="114300">
                  <wp:extent cx="180975" cy="19050"/>
                  <wp:effectExtent l="0" t="0" r="1905" b="3810"/>
                  <wp:docPr id="23" name="Picture 2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58"/>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180975" cy="19050"/>
                          </a:xfrm>
                          <a:prstGeom prst="rect">
                            <a:avLst/>
                          </a:prstGeom>
                          <a:noFill/>
                        </pic:spPr>
                      </pic:pic>
                    </a:graphicData>
                  </a:graphic>
                </wp:inline>
              </w:drawing>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(where </w:t>
            </w:r>
            <w:r>
              <w:rPr>
                <w:rFonts w:hint="default" w:ascii="Times New Roman" w:hAnsi="Times New Roman" w:eastAsia="sans-serif" w:cs="Times New Roman"/>
                <w:i w:val="0"/>
                <w:caps w:val="0"/>
                <w:vanish/>
                <w:color w:val="000000" w:themeColor="text1"/>
                <w:spacing w:val="0"/>
                <w:sz w:val="28"/>
                <w:szCs w:val="28"/>
                <w:shd w:val="clear" w:fill="FFFFFF"/>
                <w14:textFill>
                  <w14:solidFill>
                    <w14:schemeClr w14:val="tx1"/>
                  </w14:solidFill>
                </w14:textFill>
              </w:rPr>
              <w:t>{\displaystyle |E|}</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drawing>
                <wp:inline distT="0" distB="0" distL="114300" distR="114300">
                  <wp:extent cx="28575" cy="19050"/>
                  <wp:effectExtent l="0" t="0" r="1905" b="3810"/>
                  <wp:docPr id="22" name="Picture 2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4" descr="IMG_259"/>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8575" cy="19050"/>
                          </a:xfrm>
                          <a:prstGeom prst="rect">
                            <a:avLst/>
                          </a:prstGeom>
                          <a:noFill/>
                        </pic:spPr>
                      </pic:pic>
                    </a:graphicData>
                  </a:graphic>
                </wp:inline>
              </w:drawing>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is the number of edges). This is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"https://en.wikipedia.org/wiki/Asymptotic_computational_complexity" \o "Asymptotic computational complexity"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asymptotically</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the fastest known single-source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"https://en.wikipedia.org/wiki/Shortest_path_problem" \o "Shortest path problem"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shortest-path algorithm</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for arbitrary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"https://en.wikipedia.org/wiki/Directed_graph" \o "Directed graph"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directed graphs</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with unbounded non-negative weights. However, specialized cases (such as bounded/integer weights, directed acyclic graphs etc.) can indeed be improved further as detailed in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"https://en.wikipedia.org/wiki/Dijkstra's_algorithm" \l "Specialized_variants" \o "Dijkstra's algorithm"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Specialized variants</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8"/>
                <w:szCs w:val="28"/>
                <w:shd w:val="clear" w:fill="FFFFFF"/>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lang w:val="en-IN"/>
                <w14:textFill>
                  <w14:solidFill>
                    <w14:schemeClr w14:val="tx1"/>
                  </w14:solidFill>
                </w14:textFill>
              </w:rPr>
              <w:t>Algorithm.</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Let the node at which we are starting be called the </w:t>
            </w:r>
            <w:r>
              <w:rPr>
                <w:rFonts w:hint="default" w:ascii="Times New Roman" w:hAnsi="Times New Roman" w:eastAsia="sans-serif" w:cs="Times New Roman"/>
                <w:b/>
                <w:i w:val="0"/>
                <w:caps w:val="0"/>
                <w:color w:val="000000" w:themeColor="text1"/>
                <w:spacing w:val="0"/>
                <w:sz w:val="28"/>
                <w:szCs w:val="28"/>
                <w:shd w:val="clear" w:fill="FFFFFF"/>
                <w14:textFill>
                  <w14:solidFill>
                    <w14:schemeClr w14:val="tx1"/>
                  </w14:solidFill>
                </w14:textFill>
              </w:rPr>
              <w:t>initial node</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Let the </w:t>
            </w:r>
            <w:r>
              <w:rPr>
                <w:rFonts w:hint="default" w:ascii="Times New Roman" w:hAnsi="Times New Roman" w:eastAsia="sans-serif" w:cs="Times New Roman"/>
                <w:b/>
                <w:i w:val="0"/>
                <w:caps w:val="0"/>
                <w:color w:val="000000" w:themeColor="text1"/>
                <w:spacing w:val="0"/>
                <w:sz w:val="28"/>
                <w:szCs w:val="28"/>
                <w:shd w:val="clear" w:fill="FFFFFF"/>
                <w14:textFill>
                  <w14:solidFill>
                    <w14:schemeClr w14:val="tx1"/>
                  </w14:solidFill>
                </w14:textFill>
              </w:rPr>
              <w:t>distance of node </w:t>
            </w:r>
            <w:r>
              <w:rPr>
                <w:rFonts w:hint="default" w:ascii="Times New Roman" w:hAnsi="Times New Roman" w:eastAsia="sans-serif" w:cs="Times New Roman"/>
                <w:b/>
                <w:i/>
                <w:caps w:val="0"/>
                <w:color w:val="000000" w:themeColor="text1"/>
                <w:spacing w:val="0"/>
                <w:sz w:val="28"/>
                <w:szCs w:val="28"/>
                <w:shd w:val="clear" w:fill="FFFFFF"/>
                <w14:textFill>
                  <w14:solidFill>
                    <w14:schemeClr w14:val="tx1"/>
                  </w14:solidFill>
                </w14:textFill>
              </w:rPr>
              <w:t>Y</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be the distance from the </w:t>
            </w:r>
            <w:r>
              <w:rPr>
                <w:rFonts w:hint="default" w:ascii="Times New Roman" w:hAnsi="Times New Roman" w:eastAsia="sans-serif" w:cs="Times New Roman"/>
                <w:b/>
                <w:i w:val="0"/>
                <w:caps w:val="0"/>
                <w:color w:val="000000" w:themeColor="text1"/>
                <w:spacing w:val="0"/>
                <w:sz w:val="28"/>
                <w:szCs w:val="28"/>
                <w:shd w:val="clear" w:fill="FFFFFF"/>
                <w14:textFill>
                  <w14:solidFill>
                    <w14:schemeClr w14:val="tx1"/>
                  </w14:solidFill>
                </w14:textFill>
              </w:rPr>
              <w:t>initial node</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to </w:t>
            </w:r>
            <w:r>
              <w:rPr>
                <w:rFonts w:hint="default" w:ascii="Times New Roman" w:hAnsi="Times New Roman" w:eastAsia="sans-serif" w:cs="Times New Roman"/>
                <w:i/>
                <w:caps w:val="0"/>
                <w:color w:val="000000" w:themeColor="text1"/>
                <w:spacing w:val="0"/>
                <w:sz w:val="28"/>
                <w:szCs w:val="28"/>
                <w:shd w:val="clear" w:fill="FFFFFF"/>
                <w14:textFill>
                  <w14:solidFill>
                    <w14:schemeClr w14:val="tx1"/>
                  </w14:solidFill>
                </w14:textFill>
              </w:rPr>
              <w:t>Y</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Dijkstra's algorithm will assign some initial distance values and will try to improve them step by step.</w:t>
            </w:r>
          </w:p>
          <w:p>
            <w:pPr>
              <w:keepNext w:val="0"/>
              <w:keepLines w:val="0"/>
              <w:widowControl/>
              <w:numPr>
                <w:ilvl w:val="0"/>
                <w:numId w:val="9"/>
              </w:numPr>
              <w:suppressLineNumbers w:val="0"/>
              <w:spacing w:before="0" w:beforeAutospacing="1" w:after="21" w:afterAutospacing="0"/>
              <w:ind w:left="672" w:hanging="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Mark all nodes unvisited. Create a set of all the unvisited nodes called the </w:t>
            </w:r>
            <w:r>
              <w:rPr>
                <w:rFonts w:hint="default" w:ascii="Times New Roman" w:hAnsi="Times New Roman" w:eastAsia="sans-serif" w:cs="Times New Roman"/>
                <w:i/>
                <w:caps w:val="0"/>
                <w:color w:val="000000" w:themeColor="text1"/>
                <w:spacing w:val="0"/>
                <w:sz w:val="28"/>
                <w:szCs w:val="28"/>
                <w:shd w:val="clear" w:fill="FFFFFF"/>
                <w14:textFill>
                  <w14:solidFill>
                    <w14:schemeClr w14:val="tx1"/>
                  </w14:solidFill>
                </w14:textFill>
              </w:rPr>
              <w:t>unvisited set</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w:t>
            </w:r>
          </w:p>
          <w:p>
            <w:pPr>
              <w:keepNext w:val="0"/>
              <w:keepLines w:val="0"/>
              <w:widowControl/>
              <w:numPr>
                <w:ilvl w:val="0"/>
                <w:numId w:val="9"/>
              </w:numPr>
              <w:suppressLineNumbers w:val="0"/>
              <w:spacing w:before="0" w:beforeAutospacing="1" w:after="21" w:afterAutospacing="0"/>
              <w:ind w:left="672" w:hanging="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Assign to every node a tentative distance value: set it to zero for our initial node and to infinity for all other nodes. Set the initial node as current.</w:t>
            </w:r>
            <w:r>
              <w:rPr>
                <w:rFonts w:hint="default" w:ascii="Times New Roman" w:hAnsi="Times New Roman" w:eastAsia="sans-serif" w:cs="Times New Roman"/>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b w:val="0"/>
                <w:i w:val="0"/>
                <w:caps w:val="0"/>
                <w:color w:val="000000" w:themeColor="text1"/>
                <w:spacing w:val="0"/>
                <w:sz w:val="28"/>
                <w:szCs w:val="28"/>
                <w:u w:val="none"/>
                <w:shd w:val="clear" w:fill="FFFFFF"/>
                <w14:textFill>
                  <w14:solidFill>
                    <w14:schemeClr w14:val="tx1"/>
                  </w14:solidFill>
                </w14:textFill>
              </w:rPr>
              <w:instrText xml:space="preserve"> HYPERLINK "https://en.wikipedia.org/wiki/Dijkstra's_algorithm" \l "cite_note-13" </w:instrText>
            </w:r>
            <w:r>
              <w:rPr>
                <w:rFonts w:hint="default" w:ascii="Times New Roman" w:hAnsi="Times New Roman" w:eastAsia="sans-serif" w:cs="Times New Roman"/>
                <w:b w:val="0"/>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b w:val="0"/>
                <w:i w:val="0"/>
                <w:caps w:val="0"/>
                <w:color w:val="000000" w:themeColor="text1"/>
                <w:spacing w:val="0"/>
                <w:sz w:val="28"/>
                <w:szCs w:val="28"/>
                <w:u w:val="none"/>
                <w:shd w:val="clear" w:fill="FFFFFF"/>
                <w14:textFill>
                  <w14:solidFill>
                    <w14:schemeClr w14:val="tx1"/>
                  </w14:solidFill>
                </w14:textFill>
              </w:rPr>
              <w:t>[13]</w:t>
            </w:r>
            <w:r>
              <w:rPr>
                <w:rFonts w:hint="default" w:ascii="Times New Roman" w:hAnsi="Times New Roman" w:eastAsia="sans-serif" w:cs="Times New Roman"/>
                <w:b w:val="0"/>
                <w:i w:val="0"/>
                <w:caps w:val="0"/>
                <w:color w:val="000000" w:themeColor="text1"/>
                <w:spacing w:val="0"/>
                <w:sz w:val="28"/>
                <w:szCs w:val="28"/>
                <w:u w:val="none"/>
                <w:shd w:val="clear" w:fill="FFFFFF"/>
                <w14:textFill>
                  <w14:solidFill>
                    <w14:schemeClr w14:val="tx1"/>
                  </w14:solidFill>
                </w14:textFill>
              </w:rPr>
              <w:fldChar w:fldCharType="end"/>
            </w:r>
          </w:p>
          <w:p>
            <w:pPr>
              <w:keepNext w:val="0"/>
              <w:keepLines w:val="0"/>
              <w:widowControl/>
              <w:numPr>
                <w:ilvl w:val="0"/>
                <w:numId w:val="9"/>
              </w:numPr>
              <w:suppressLineNumbers w:val="0"/>
              <w:spacing w:before="0" w:beforeAutospacing="1" w:after="21" w:afterAutospacing="0"/>
              <w:ind w:left="672" w:hanging="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For the current node, consider all of its unvisited neighbours and calculate their </w:t>
            </w:r>
            <w:r>
              <w:rPr>
                <w:rFonts w:hint="default" w:ascii="Times New Roman" w:hAnsi="Times New Roman" w:eastAsia="sans-serif" w:cs="Times New Roman"/>
                <w:i/>
                <w:caps w:val="0"/>
                <w:color w:val="000000" w:themeColor="text1"/>
                <w:spacing w:val="0"/>
                <w:sz w:val="28"/>
                <w:szCs w:val="28"/>
                <w:shd w:val="clear" w:fill="FFFFFF"/>
                <w14:textFill>
                  <w14:solidFill>
                    <w14:schemeClr w14:val="tx1"/>
                  </w14:solidFill>
                </w14:textFill>
              </w:rPr>
              <w:t>tentative</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distances through the current node. Compare the newly calculated </w:t>
            </w:r>
            <w:r>
              <w:rPr>
                <w:rFonts w:hint="default" w:ascii="Times New Roman" w:hAnsi="Times New Roman" w:eastAsia="sans-serif" w:cs="Times New Roman"/>
                <w:i/>
                <w:caps w:val="0"/>
                <w:color w:val="000000" w:themeColor="text1"/>
                <w:spacing w:val="0"/>
                <w:sz w:val="28"/>
                <w:szCs w:val="28"/>
                <w:shd w:val="clear" w:fill="FFFFFF"/>
                <w14:textFill>
                  <w14:solidFill>
                    <w14:schemeClr w14:val="tx1"/>
                  </w14:solidFill>
                </w14:textFill>
              </w:rPr>
              <w:t>tentative</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distance to the current assigned value and assign the smaller one. For example, if the current node </w:t>
            </w:r>
            <w:r>
              <w:rPr>
                <w:rFonts w:hint="default" w:ascii="Times New Roman" w:hAnsi="Times New Roman" w:eastAsia="sans-serif" w:cs="Times New Roman"/>
                <w:i/>
                <w:caps w:val="0"/>
                <w:color w:val="000000" w:themeColor="text1"/>
                <w:spacing w:val="0"/>
                <w:sz w:val="28"/>
                <w:szCs w:val="28"/>
                <w:shd w:val="clear" w:fill="FFFFFF"/>
                <w14:textFill>
                  <w14:solidFill>
                    <w14:schemeClr w14:val="tx1"/>
                  </w14:solidFill>
                </w14:textFill>
              </w:rPr>
              <w:t>A</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is marked with a distance of 6, and the edge connecting it with a neighbour </w:t>
            </w:r>
            <w:r>
              <w:rPr>
                <w:rFonts w:hint="default" w:ascii="Times New Roman" w:hAnsi="Times New Roman" w:eastAsia="sans-serif" w:cs="Times New Roman"/>
                <w:i/>
                <w:caps w:val="0"/>
                <w:color w:val="000000" w:themeColor="text1"/>
                <w:spacing w:val="0"/>
                <w:sz w:val="28"/>
                <w:szCs w:val="28"/>
                <w:shd w:val="clear" w:fill="FFFFFF"/>
                <w14:textFill>
                  <w14:solidFill>
                    <w14:schemeClr w14:val="tx1"/>
                  </w14:solidFill>
                </w14:textFill>
              </w:rPr>
              <w:t>B</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has length 2, then the distance to </w:t>
            </w:r>
            <w:r>
              <w:rPr>
                <w:rFonts w:hint="default" w:ascii="Times New Roman" w:hAnsi="Times New Roman" w:eastAsia="sans-serif" w:cs="Times New Roman"/>
                <w:i/>
                <w:caps w:val="0"/>
                <w:color w:val="000000" w:themeColor="text1"/>
                <w:spacing w:val="0"/>
                <w:sz w:val="28"/>
                <w:szCs w:val="28"/>
                <w:shd w:val="clear" w:fill="FFFFFF"/>
                <w14:textFill>
                  <w14:solidFill>
                    <w14:schemeClr w14:val="tx1"/>
                  </w14:solidFill>
                </w14:textFill>
              </w:rPr>
              <w:t>B</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through </w:t>
            </w:r>
            <w:r>
              <w:rPr>
                <w:rFonts w:hint="default" w:ascii="Times New Roman" w:hAnsi="Times New Roman" w:eastAsia="sans-serif" w:cs="Times New Roman"/>
                <w:i/>
                <w:caps w:val="0"/>
                <w:color w:val="000000" w:themeColor="text1"/>
                <w:spacing w:val="0"/>
                <w:sz w:val="28"/>
                <w:szCs w:val="28"/>
                <w:shd w:val="clear" w:fill="FFFFFF"/>
                <w14:textFill>
                  <w14:solidFill>
                    <w14:schemeClr w14:val="tx1"/>
                  </w14:solidFill>
                </w14:textFill>
              </w:rPr>
              <w:t>A</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will be 6 + 2 = 8. If B was previously marked with a distance greater than 8 then change it to 8. Otherwise, the current value will be kept.</w:t>
            </w:r>
          </w:p>
          <w:p>
            <w:pPr>
              <w:keepNext w:val="0"/>
              <w:keepLines w:val="0"/>
              <w:widowControl/>
              <w:numPr>
                <w:ilvl w:val="0"/>
                <w:numId w:val="9"/>
              </w:numPr>
              <w:suppressLineNumbers w:val="0"/>
              <w:spacing w:before="0" w:beforeAutospacing="1" w:after="21" w:afterAutospacing="0"/>
              <w:ind w:left="672" w:hanging="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When we are done considering all of the unvisited neighbours of the current node, mark the current node as visited and remove it from the </w:t>
            </w:r>
            <w:r>
              <w:rPr>
                <w:rFonts w:hint="default" w:ascii="Times New Roman" w:hAnsi="Times New Roman" w:eastAsia="sans-serif" w:cs="Times New Roman"/>
                <w:i/>
                <w:caps w:val="0"/>
                <w:color w:val="000000" w:themeColor="text1"/>
                <w:spacing w:val="0"/>
                <w:sz w:val="28"/>
                <w:szCs w:val="28"/>
                <w:shd w:val="clear" w:fill="FFFFFF"/>
                <w14:textFill>
                  <w14:solidFill>
                    <w14:schemeClr w14:val="tx1"/>
                  </w14:solidFill>
                </w14:textFill>
              </w:rPr>
              <w:t>unvisited set</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A visited node will never be checked again.</w:t>
            </w:r>
          </w:p>
          <w:p>
            <w:pPr>
              <w:keepNext w:val="0"/>
              <w:keepLines w:val="0"/>
              <w:widowControl/>
              <w:numPr>
                <w:ilvl w:val="0"/>
                <w:numId w:val="9"/>
              </w:numPr>
              <w:suppressLineNumbers w:val="0"/>
              <w:spacing w:before="0" w:beforeAutospacing="1" w:after="21" w:afterAutospacing="0"/>
              <w:ind w:left="672" w:hanging="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If the destination node has been marked visited (when planning a route between two specific nodes) or if the smallest tentative distance among the nodes in the </w:t>
            </w:r>
            <w:r>
              <w:rPr>
                <w:rFonts w:hint="default" w:ascii="Times New Roman" w:hAnsi="Times New Roman" w:eastAsia="sans-serif" w:cs="Times New Roman"/>
                <w:i/>
                <w:caps w:val="0"/>
                <w:color w:val="000000" w:themeColor="text1"/>
                <w:spacing w:val="0"/>
                <w:sz w:val="28"/>
                <w:szCs w:val="28"/>
                <w:shd w:val="clear" w:fill="FFFFFF"/>
                <w14:textFill>
                  <w14:solidFill>
                    <w14:schemeClr w14:val="tx1"/>
                  </w14:solidFill>
                </w14:textFill>
              </w:rPr>
              <w:t>unvisited set</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is infinity (when planning a complete traversal; occurs when there is no connection between the initial node and remaining unvisited nodes), then stop. The algorithm has finished.</w:t>
            </w:r>
          </w:p>
          <w:p>
            <w:pPr>
              <w:keepNext w:val="0"/>
              <w:keepLines w:val="0"/>
              <w:widowControl/>
              <w:numPr>
                <w:ilvl w:val="0"/>
                <w:numId w:val="9"/>
              </w:numPr>
              <w:suppressLineNumbers w:val="0"/>
              <w:spacing w:before="0" w:beforeAutospacing="1" w:after="21" w:afterAutospacing="0"/>
              <w:ind w:left="672" w:hanging="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Otherwise, select the unvisited node that is marked with the smallest tentative distance, set it as the new "current node", and go back to step 3.</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When planning a route, it is actually not necessary to wait until the destination node is "visited" as above: the algorithm can stop once the destination node has the smallest tentative distance among all "unvisited" nodes (and thus could be selected as the next "current").</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void min_heapify(int *b, int i,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int j,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temp = b[i];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j = 2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while (j &lt;=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if (j &lt; n &amp;&amp; b[j + 1] &lt; 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j = 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if (temp &lt; 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else if (temp &gt;= 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b[j / 2] = 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j = 2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b[j / 2]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void build_minheap(int *b, 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int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for(i = n / 2; i &gt;= 1;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min_heapify(b, i,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void addEdge(int am[][7], int src, int dest, int cost)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am[src][dest] = cost;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void bell(int am[][7])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int i, j, k, c = 0,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a[0].cost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a[0].from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a[0].value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for (i = 1; i &lt; 7;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a[i].from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a[i].cost = INFINITY;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a[i].value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while (c &lt;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int min = 999;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for (i = 0; i &lt; 7;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if (min &gt; a[i].cost &amp;&amp; a[i].value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min = a[i].cost;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for (i = 0; i &lt; 7;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if (min == a[i].cost &amp;&amp; a[i].value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temp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for (k = 0; k &lt; 7;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if (am[temp][k] + a[temp].cost &lt; a[k].cost)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a[k].cost = am[temp][k] + a[temp].cost;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a[k].from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a[temp].value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cout&lt;&lt;"Cost"&lt;&lt;"\t"&lt;&lt;"Source Node"&lt;&lt;endl;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for (j = 0; j &lt; 7;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cout&lt;&lt;a[j].cost&lt;&lt;"\t"&lt;&lt;a[j].from&lt;&lt;endl;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t>/*Driver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int n,am[7][7],c=0,i,j,cost;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for(int j;j&lt;7;j++)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am[i][j]=INFINITY;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while (c&lt;12)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cout&lt;&lt;"Enter the source,destination and cost of edge\n";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cin&gt;&gt;i&gt;&gt;j&gt;&gt;cost;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addEdge(am,i,j,cost);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bell(am);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ab/>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bCs/>
                <w:i w:val="0"/>
                <w:color w:val="000000" w:themeColor="text1"/>
                <w:kern w:val="0"/>
                <w:sz w:val="28"/>
                <w:szCs w:val="28"/>
                <w:shd w:val="clear" w:fill="FFFFFF"/>
                <w:vertAlign w:val="baseline"/>
                <w:lang w:val="en-IN" w:eastAsia="zh-CN" w:bidi="ar"/>
                <w14:textFill>
                  <w14:solidFill>
                    <w14:schemeClr w14:val="tx1"/>
                  </w14:solidFill>
                </w14:textFill>
              </w:rPr>
            </w:pPr>
            <w:r>
              <w:rPr>
                <w:rStyle w:val="7"/>
                <w:rFonts w:hint="default" w:ascii="Times New Roman" w:hAnsi="Times New Roman" w:eastAsia="Consolas" w:cs="Times New Roman"/>
                <w:b/>
                <w:bCs/>
                <w:i w:val="0"/>
                <w:color w:val="000000" w:themeColor="text1"/>
                <w:kern w:val="0"/>
                <w:sz w:val="28"/>
                <w:szCs w:val="28"/>
                <w:shd w:val="clear" w:fill="FFFFFF"/>
                <w:vertAlign w:val="baseline"/>
                <w:lang w:val="en-IN" w:eastAsia="zh-CN" w:bidi="ar"/>
                <w14:textFill>
                  <w14:solidFill>
                    <w14:schemeClr w14:val="tx1"/>
                  </w14:solidFill>
                </w14:textFill>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4293235" cy="5228590"/>
                  <wp:effectExtent l="0" t="0" r="4445" b="1397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pic:cNvPicPr>
                            <a:picLocks noChangeAspect="1"/>
                          </pic:cNvPicPr>
                        </pic:nvPicPr>
                        <pic:blipFill>
                          <a:blip r:embed="rId25"/>
                          <a:srcRect r="70545" b="25118"/>
                          <a:stretch>
                            <a:fillRect/>
                          </a:stretch>
                        </pic:blipFill>
                        <pic:spPr>
                          <a:xfrm>
                            <a:off x="0" y="0"/>
                            <a:ext cx="4293235" cy="522859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Style w:val="7"/>
                <w:rFonts w:hint="default" w:ascii="Times New Roman" w:hAnsi="Times New Roman" w:eastAsia="Consolas" w:cs="Times New Roman"/>
                <w:b w:val="0"/>
                <w:i w:val="0"/>
                <w:color w:val="000000" w:themeColor="text1"/>
                <w:kern w:val="0"/>
                <w:sz w:val="28"/>
                <w:szCs w:val="28"/>
                <w:shd w:val="clear" w:fill="FFFFFF"/>
                <w:vertAlign w:val="baseline"/>
                <w:lang w:val="en-IN" w:eastAsia="zh-CN" w:bidi="ar"/>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Times New Roman" w:cs="Times New Roman"/>
                <w:b/>
                <w:bCs/>
                <w:color w:val="000000" w:themeColor="text1"/>
                <w:kern w:val="36"/>
                <w:sz w:val="40"/>
                <w:szCs w:val="40"/>
                <w:lang w:eastAsia="en-IN"/>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40"/>
                <w:szCs w:val="40"/>
                <w:shd w:val="clear" w:fill="FFFFFF"/>
                <w:vertAlign w:val="baseline"/>
                <w:lang w:val="en-IN" w:eastAsia="zh-CN" w:bidi="ar"/>
                <w14:textFill>
                  <w14:solidFill>
                    <w14:schemeClr w14:val="tx1"/>
                  </w14:solidFill>
                </w14:textFill>
              </w:rPr>
              <w:t>Case Study 2:-</w:t>
            </w:r>
            <w:r>
              <w:rPr>
                <w:rFonts w:hint="default" w:ascii="Times New Roman" w:hAnsi="Times New Roman" w:eastAsia="Times New Roman" w:cs="Times New Roman"/>
                <w:b/>
                <w:bCs/>
                <w:color w:val="000000" w:themeColor="text1"/>
                <w:kern w:val="36"/>
                <w:sz w:val="40"/>
                <w:szCs w:val="40"/>
                <w:lang w:eastAsia="en-IN"/>
                <w14:textFill>
                  <w14:solidFill>
                    <w14:schemeClr w14:val="tx1"/>
                  </w14:solidFill>
                </w14:textFill>
              </w:rPr>
              <w:t>Check if a linked list of strings forms a palindrome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Times New Roman" w:cs="Times New Roman"/>
                <w:b/>
                <w:bCs/>
                <w:color w:val="000000" w:themeColor="text1"/>
                <w:kern w:val="36"/>
                <w:sz w:val="28"/>
                <w:szCs w:val="28"/>
                <w:lang w:val="en-IN" w:eastAsia="zh-CN"/>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(By reversing the list)</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This method takes O(n) time and O(1) extra space.</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br w:type="textWrapping"/>
            </w: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1)</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 Get the middle of the linked list.</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br w:type="textWrapping"/>
            </w: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2) </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Reverse the second half of the linked list.</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br w:type="textWrapping"/>
            </w: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3)</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 Check if the first half and second half are identical.</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br w:type="textWrapping"/>
            </w:r>
            <w:r>
              <w:rPr>
                <w:rStyle w:val="9"/>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4) </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Construct the original linked list by reversing the second half again and attaching it back to the first half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To divide the list in two halves, method 2 of </w: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instrText xml:space="preserve"> HYPERLINK "https://www.geeksforgeeks.org/write-a-c-function-to-print-the-middle-of-the-linked-list/" \t "https://www.geeksforgeeks.org/function-to-check-if-a-singly-linked-list-is-palindrome/_blank" </w:instrTex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t>this </w:t>
            </w:r>
            <w:r>
              <w:rPr>
                <w:rFonts w:hint="default" w:ascii="Times New Roman" w:hAnsi="Times New Roman" w:eastAsia="sans-serif" w:cs="Times New Roman"/>
                <w:i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post is used.</w:t>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br w:type="textWrapping"/>
            </w:r>
            <w:r>
              <w:rPr>
                <w:rFonts w:hint="default" w:ascii="Times New Roman" w:hAnsi="Times New Roman" w:eastAsia="sans-serif" w:cs="Times New Roman"/>
                <w:i w:val="0"/>
                <w:caps w:val="0"/>
                <w:color w:val="000000" w:themeColor="text1"/>
                <w:spacing w:val="0"/>
                <w:sz w:val="28"/>
                <w:szCs w:val="28"/>
                <w:shd w:val="clear" w:fill="FFFFFF"/>
                <w:vertAlign w:val="baseline"/>
                <w14:textFill>
                  <w14:solidFill>
                    <w14:schemeClr w14:val="tx1"/>
                  </w14:solidFill>
                </w14:textFill>
              </w:rPr>
              <w:t>When number of nodes are even, the first and second half contain exactly half nodes. The challenging thing in this method is to handle the case when number of nodes are odd. We don’t want the middle node as part of any of the lists as we are going to compare them for equality. For odd case, we use a separate variable ‘midnode’.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vertAlign w:val="baseline"/>
                <w:lang w:val="en-IN"/>
                <w14:textFill>
                  <w14:solidFill>
                    <w14:schemeClr w14:val="tx1"/>
                  </w14:solidFill>
                </w14:textFill>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#include &lt;stdbool.h&gt;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#include &lt;stdio.h&gt;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#include &lt;stdlib.h&gt;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Link list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char</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reverse(</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bool</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compareLists(</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Function to check if given linked list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palindrome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bool</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isPalindrome(</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*slow_ptr = head, *fast_ptr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*second_half, *prev_of_slow_ptr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midnode = NULL; // To handle odd size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bool</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res =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true</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initialize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(head != NULL &amp;&amp; head-&gt;next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Get the middle of the list. Move slow_ptr by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and fast_ptrr by 2, slow_ptr will have the middle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(fast_ptr != NULL &amp;&amp; fast_ptr-&gt;next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fast_ptr = fast_ptr-&gt;next-&gt;next;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/*We need previous of the slow_ptr for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linked lists  with odd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prev_of_slow_ptr = slow_ptr;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slow_ptr = slow_ptr-&gt;next;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fast_ptr would become NULL when there are even elements in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And not NULL for odd elements. We need to skip the middle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for odd case and store it somewhere so that we can restore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original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(fast_ptr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midnode = slow_ptr;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slow_ptr = slow_ptr-&gt;next;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Now reverse the second half and compare it with first half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second_half = slow_ptr;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prev_of_slow_ptr-&gt;next = NULL; // NULL terminate first half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reverse(&amp;second_half); // Reverse the second half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res = compareLists(head, second_half); // compare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 Construct the original list back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reverse(&amp;second_half); // Reverse the second half again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If there was a mid node (odd size case) which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was not part of either first half or second half.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(midnode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prev_of_slow_ptr-&gt;next = midnode;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midnode-&gt;next = second_half;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prev_of_slow_ptr-&gt;next = second_half;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Function to reverse the linked list  Note that 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function may change the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reverse(</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head_ref)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prev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current = *head_ref;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(current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next = current-&gt;next;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current-&gt;next =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prev = current;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current =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*head_ref = prev;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Function to check if two input lists have same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bool</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compareLists(</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head1,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head2)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temp1 = head1;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temp2 = head2;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(temp1 &amp;&amp; temp2)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(temp1-&gt;data == temp2-&gt;data)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temp1 = temp1-&gt;next;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temp2 = temp2-&gt;next;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 Both are empty reurn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if</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(temp1 == NULL &amp;&amp; temp2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Will reach here when one is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and other is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Push a node to linked list. Note that this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changes the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push(</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head_ref,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char</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new_data)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 allocate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Node* new_node =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Node*)</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malloc</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sizeof</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 put in the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new_node-&gt;data = new_data;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 link the old list off the new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new_node-&gt;next = (*head_ref);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 move the head to pochar to the new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(*head_ref) = new_node;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A utility function to print a given 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printList(</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ptr)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while</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(ptr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printf</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("%c-&gt;", ptr-&gt;data);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ptr = ptr-&gt;next;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printf</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("NULL\n");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Drier program to test above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 Start with the empty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struct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Node* head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char</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str[] = "abacaba";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(i = 0; str[i] !=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push(&amp;head, str[i]);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printList(head);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isPalindrome(head) ?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printf</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("Is Palindrome\n\n") :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printf</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("Not Palindrome\n\n");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w:t>
            </w:r>
            <w:r>
              <w:rPr>
                <w:rStyle w:val="7"/>
                <w:rFonts w:hint="default" w:ascii="Times New Roman" w:hAnsi="Times New Roman" w:eastAsia="Consolas" w:cs="Times New Roman"/>
                <w:b/>
                <w:i w:val="0"/>
                <w:color w:val="000000" w:themeColor="text1"/>
                <w:kern w:val="0"/>
                <w:sz w:val="28"/>
                <w:szCs w:val="28"/>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b w:val="0"/>
                <w:i w:val="0"/>
                <w:color w:val="000000" w:themeColor="text1"/>
                <w:sz w:val="28"/>
                <w:szCs w:val="28"/>
                <w14:textFill>
                  <w14:solidFill>
                    <w14:schemeClr w14:val="tx1"/>
                  </w14:solidFill>
                </w14:textFill>
              </w:rPr>
            </w:pPr>
            <w:r>
              <w:rPr>
                <w:rStyle w:val="7"/>
                <w:rFonts w:hint="default" w:ascii="Times New Roman" w:hAnsi="Times New Roman" w:eastAsia="Consolas" w:cs="Times New Roman"/>
                <w:b w:val="0"/>
                <w:i w:val="0"/>
                <w:color w:val="000000" w:themeColor="text1"/>
                <w:kern w:val="0"/>
                <w:sz w:val="28"/>
                <w:szCs w:val="28"/>
                <w:shd w:val="clear" w:fill="FFFFFF"/>
                <w:vertAlign w:val="baseline"/>
                <w:lang w:val="en-US" w:eastAsia="zh-CN" w:bidi="ar"/>
                <w14:textFill>
                  <w14:solidFill>
                    <w14:schemeClr w14:val="tx1"/>
                  </w14:solidFill>
                </w14:textFill>
              </w:rPr>
              <w:t xml:space="preserve">} </w:t>
            </w:r>
          </w:p>
        </w:tc>
      </w:tr>
    </w:tbl>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p>
    <w:p>
      <w:pPr>
        <w:keepNext w:val="0"/>
        <w:keepLines w:val="0"/>
        <w:widowControl/>
        <w:suppressLineNumbers w:val="0"/>
        <w:jc w:val="left"/>
        <w:rPr>
          <w:rFonts w:hint="default" w:ascii="Times New Roman" w:hAnsi="Times New Roman" w:eastAsia="sans-serif" w:cs="Times New Roman"/>
          <w:b/>
          <w:i w:val="0"/>
          <w:caps w:val="0"/>
          <w:color w:val="000000" w:themeColor="text1"/>
          <w:spacing w:val="0"/>
          <w:kern w:val="0"/>
          <w:sz w:val="28"/>
          <w:szCs w:val="28"/>
          <w:shd w:val="clear" w:fill="FFFFFF"/>
          <w:vertAlign w:val="baseline"/>
          <w:lang w:val="en-US"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sans-serif" w:cs="Times New Roman"/>
          <w:b/>
          <w:i w:val="0"/>
          <w:caps w:val="0"/>
          <w:color w:val="000000" w:themeColor="text1"/>
          <w:spacing w:val="0"/>
          <w:kern w:val="0"/>
          <w:sz w:val="28"/>
          <w:szCs w:val="28"/>
          <w:shd w:val="clear" w:fill="FFFFFF"/>
          <w:vertAlign w:val="baseline"/>
          <w:lang w:val="en-US"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sans-serif" w:cs="Times New Roman"/>
          <w:b/>
          <w:i w:val="0"/>
          <w:caps w:val="0"/>
          <w:color w:val="000000" w:themeColor="text1"/>
          <w:spacing w:val="0"/>
          <w:kern w:val="0"/>
          <w:sz w:val="28"/>
          <w:szCs w:val="28"/>
          <w:shd w:val="clear" w:fill="FFFFFF"/>
          <w:vertAlign w:val="baseline"/>
          <w:lang w:val="en-US" w:eastAsia="zh-CN" w:bidi="ar"/>
          <w14:textFill>
            <w14:solidFill>
              <w14:schemeClr w14:val="tx1"/>
            </w14:solidFill>
          </w14:textFill>
        </w:rPr>
      </w:pPr>
    </w:p>
    <w:p>
      <w:pPr>
        <w:keepNext w:val="0"/>
        <w:keepLines w:val="0"/>
        <w:widowControl/>
        <w:suppressLineNumbers w:val="0"/>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b/>
          <w:i w:val="0"/>
          <w:caps w:val="0"/>
          <w:color w:val="000000" w:themeColor="text1"/>
          <w:spacing w:val="0"/>
          <w:kern w:val="0"/>
          <w:sz w:val="28"/>
          <w:szCs w:val="28"/>
          <w:shd w:val="clear" w:fill="FFFFFF"/>
          <w:vertAlign w:val="baseline"/>
          <w:lang w:val="en-US" w:eastAsia="zh-CN" w:bidi="ar"/>
          <w14:textFill>
            <w14:solidFill>
              <w14:schemeClr w14:val="tx1"/>
            </w14:solidFill>
          </w14:textFill>
        </w:rPr>
        <w:t>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a-&gt;NULL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Palindrome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b-&gt;a-&gt;NULL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Not Palindrome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a-&gt;b-&gt;a-&gt;NULL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Is Palindrome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c-&gt;a-&gt;b-&gt;a-&gt;NULL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Not Palindrome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a-&gt;c-&gt;a-&gt;b-&gt;a-&gt;NULL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Not Palindrome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b-&gt;a-&gt;c-&gt;a-&gt;b-&gt;a-&gt;NULL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line="19" w:lineRule="atLeast"/>
        <w:ind w:left="0" w:right="0" w:firstLine="0"/>
        <w:jc w:val="left"/>
        <w:textAlignment w:val="baseline"/>
        <w:rPr>
          <w:rFonts w:hint="default" w:ascii="Times New Roman" w:hAnsi="Times New Roman" w:eastAsia="Consolas" w:cs="Times New Roman"/>
          <w:i w:val="0"/>
          <w:caps w:val="0"/>
          <w:color w:val="000000" w:themeColor="text1"/>
          <w:spacing w:val="0"/>
          <w:sz w:val="28"/>
          <w:szCs w:val="28"/>
          <w:lang w:val="en-IN"/>
          <w14:textFill>
            <w14:solidFill>
              <w14:schemeClr w14:val="tx1"/>
            </w14:solidFill>
          </w14:textFill>
        </w:rPr>
      </w:pPr>
      <w:r>
        <w:rPr>
          <w:rFonts w:hint="default" w:ascii="Times New Roman" w:hAnsi="Times New Roman" w:eastAsia="Consolas" w:cs="Times New Roman"/>
          <w:i w:val="0"/>
          <w:caps w:val="0"/>
          <w:color w:val="000000" w:themeColor="text1"/>
          <w:spacing w:val="0"/>
          <w:sz w:val="28"/>
          <w:szCs w:val="28"/>
          <w:shd w:val="clear" w:fill="E0E0E0"/>
          <w:vertAlign w:val="baseline"/>
          <w14:textFill>
            <w14:solidFill>
              <w14:schemeClr w14:val="tx1"/>
            </w14:solidFill>
          </w14:textFill>
        </w:rPr>
        <w:t>Not Palindrom</w:t>
      </w:r>
      <w:r>
        <w:rPr>
          <w:rFonts w:hint="default" w:ascii="Times New Roman" w:hAnsi="Times New Roman" w:eastAsia="Consolas" w:cs="Times New Roman"/>
          <w:i w:val="0"/>
          <w:caps w:val="0"/>
          <w:color w:val="000000" w:themeColor="text1"/>
          <w:spacing w:val="0"/>
          <w:sz w:val="28"/>
          <w:szCs w:val="28"/>
          <w:shd w:val="clear" w:fill="E0E0E0"/>
          <w:vertAlign w:val="baseline"/>
          <w:lang w:val="en-IN"/>
          <w14:textFill>
            <w14:solidFill>
              <w14:schemeClr w14:val="tx1"/>
            </w14:solidFill>
          </w14:textFill>
        </w:rPr>
        <w:t>e</w:t>
      </w:r>
    </w:p>
    <w:p>
      <w:pPr>
        <w:rPr>
          <w:rFonts w:hint="default" w:ascii="Times New Roman" w:hAnsi="Times New Roman" w:cs="Times New Roman"/>
          <w:color w:val="000000" w:themeColor="text1"/>
          <w:sz w:val="28"/>
          <w:szCs w:val="28"/>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199488" behindDoc="1" locked="0" layoutInCell="1" allowOverlap="1">
              <wp:simplePos x="0" y="0"/>
              <wp:positionH relativeFrom="page">
                <wp:posOffset>901700</wp:posOffset>
              </wp:positionH>
              <wp:positionV relativeFrom="page">
                <wp:posOffset>10057130</wp:posOffset>
              </wp:positionV>
              <wp:extent cx="1461770" cy="194310"/>
              <wp:effectExtent l="0" t="0" r="0" b="0"/>
              <wp:wrapNone/>
              <wp:docPr id="8" name="Text Box 2"/>
              <wp:cNvGraphicFramePr/>
              <a:graphic xmlns:a="http://schemas.openxmlformats.org/drawingml/2006/main">
                <a:graphicData uri="http://schemas.microsoft.com/office/word/2010/wordprocessingShape">
                  <wps:wsp>
                    <wps:cNvSpPr txBox="1"/>
                    <wps:spPr>
                      <a:xfrm>
                        <a:off x="0" y="0"/>
                        <a:ext cx="1461770" cy="194310"/>
                      </a:xfrm>
                      <a:prstGeom prst="rect">
                        <a:avLst/>
                      </a:prstGeom>
                      <a:noFill/>
                      <a:ln>
                        <a:noFill/>
                      </a:ln>
                    </wps:spPr>
                    <wps:txbx>
                      <w:txbxContent>
                        <w:p>
                          <w:pPr>
                            <w:pStyle w:val="3"/>
                            <w:spacing w:before="10"/>
                            <w:ind w:left="20"/>
                          </w:pPr>
                          <w:r>
                            <w:t>DATA STRUCTURES</w:t>
                          </w:r>
                        </w:p>
                      </w:txbxContent>
                    </wps:txbx>
                    <wps:bodyPr lIns="0" tIns="0" rIns="0" bIns="0" upright="1"/>
                  </wps:wsp>
                </a:graphicData>
              </a:graphic>
            </wp:anchor>
          </w:drawing>
        </mc:Choice>
        <mc:Fallback>
          <w:pict>
            <v:shape id="Text Box 2" o:spid="_x0000_s1026" o:spt="202" type="#_x0000_t202" style="position:absolute;left:0pt;margin-left:71pt;margin-top:791.9pt;height:15.3pt;width:115.1pt;mso-position-horizontal-relative:page;mso-position-vertical-relative:page;z-index:-252116992;mso-width-relative:page;mso-height-relative:page;" filled="f" stroked="f" coordsize="21600,21600" o:gfxdata="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uW7eY2wAAAA0BAAAPAAAAAAAAAAEAIAAAACIAAABkcnMv&#10;ZG93bnJldi54bWxQSwECFAAUAAAACACHTuJAi1OGBI4BAAAjAwAADgAAAAAAAAABACAAAAAqAQAA&#10;ZHJzL2Uyb0RvYy54bWxQSwUGAAAAAAYABgBZAQAAKgUAAAAA&#10;">
              <v:fill on="f" focussize="0,0"/>
              <v:stroke on="f"/>
              <v:imagedata o:title=""/>
              <o:lock v:ext="edit" aspectratio="f"/>
              <v:textbox inset="0mm,0mm,0mm,0mm">
                <w:txbxContent>
                  <w:p>
                    <w:pPr>
                      <w:pStyle w:val="3"/>
                      <w:spacing w:before="10"/>
                      <w:ind w:left="20"/>
                    </w:pPr>
                    <w:r>
                      <w:t>DATA STRUCTURES</w:t>
                    </w:r>
                  </w:p>
                </w:txbxContent>
              </v:textbox>
            </v:shape>
          </w:pict>
        </mc:Fallback>
      </mc:AlternateContent>
    </w:r>
    <w:r>
      <mc:AlternateContent>
        <mc:Choice Requires="wps">
          <w:drawing>
            <wp:anchor distT="0" distB="0" distL="114300" distR="114300" simplePos="0" relativeHeight="251200512" behindDoc="1" locked="0" layoutInCell="1" allowOverlap="1">
              <wp:simplePos x="0" y="0"/>
              <wp:positionH relativeFrom="page">
                <wp:posOffset>6116320</wp:posOffset>
              </wp:positionH>
              <wp:positionV relativeFrom="page">
                <wp:posOffset>10057130</wp:posOffset>
              </wp:positionV>
              <wp:extent cx="541020" cy="194310"/>
              <wp:effectExtent l="0" t="0" r="0" b="0"/>
              <wp:wrapNone/>
              <wp:docPr id="9" name="Text Box 3"/>
              <wp:cNvGraphicFramePr/>
              <a:graphic xmlns:a="http://schemas.openxmlformats.org/drawingml/2006/main">
                <a:graphicData uri="http://schemas.microsoft.com/office/word/2010/wordprocessingShape">
                  <wps:wsp>
                    <wps:cNvSpPr txBox="1"/>
                    <wps:spPr>
                      <a:xfrm>
                        <a:off x="0" y="0"/>
                        <a:ext cx="541020" cy="194310"/>
                      </a:xfrm>
                      <a:prstGeom prst="rect">
                        <a:avLst/>
                      </a:prstGeom>
                      <a:noFill/>
                      <a:ln>
                        <a:noFill/>
                      </a:ln>
                    </wps:spPr>
                    <wps:txbx>
                      <w:txbxContent>
                        <w:p>
                          <w:pPr>
                            <w:pStyle w:val="3"/>
                            <w:spacing w:before="10"/>
                            <w:ind w:left="20"/>
                          </w:pPr>
                          <w:r>
                            <w:t>CSC305</w:t>
                          </w:r>
                        </w:p>
                      </w:txbxContent>
                    </wps:txbx>
                    <wps:bodyPr lIns="0" tIns="0" rIns="0" bIns="0" upright="1"/>
                  </wps:wsp>
                </a:graphicData>
              </a:graphic>
            </wp:anchor>
          </w:drawing>
        </mc:Choice>
        <mc:Fallback>
          <w:pict>
            <v:shape id="Text Box 3" o:spid="_x0000_s1026" o:spt="202" type="#_x0000_t202" style="position:absolute;left:0pt;margin-left:481.6pt;margin-top:791.9pt;height:15.3pt;width:42.6pt;mso-position-horizontal-relative:page;mso-position-vertical-relative:page;z-index:-252115968;mso-width-relative:page;mso-height-relative:page;" filled="f" stroked="f" coordsize="21600,21600" o:gfxdata="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&#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IS9knjcAAAADgEAAA8AAAAAAAAAAQAgAAAAIgAAAGRy&#10;cy9kb3ducmV2LnhtbFBLAQIUABQAAAAIAIdO4kBm8HjnjwEAACIDAAAOAAAAAAAAAAEAIAAAACsB&#10;AABkcnMvZTJvRG9jLnhtbFBLBQYAAAAABgAGAFkBAAAsBQAAAAA=&#10;">
              <v:fill on="f" focussize="0,0"/>
              <v:stroke on="f"/>
              <v:imagedata o:title=""/>
              <o:lock v:ext="edit" aspectratio="f"/>
              <v:textbox inset="0mm,0mm,0mm,0mm">
                <w:txbxContent>
                  <w:p>
                    <w:pPr>
                      <w:pStyle w:val="3"/>
                      <w:spacing w:before="10"/>
                      <w:ind w:left="20"/>
                    </w:pPr>
                    <w:r>
                      <w:t>CSC305</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198464" behindDoc="1" locked="0" layoutInCell="1" allowOverlap="1">
              <wp:simplePos x="0" y="0"/>
              <wp:positionH relativeFrom="page">
                <wp:posOffset>2175510</wp:posOffset>
              </wp:positionH>
              <wp:positionV relativeFrom="page">
                <wp:posOffset>-6985</wp:posOffset>
              </wp:positionV>
              <wp:extent cx="3206750" cy="194310"/>
              <wp:effectExtent l="0" t="0" r="0" b="0"/>
              <wp:wrapNone/>
              <wp:docPr id="7" name="Text Box 1"/>
              <wp:cNvGraphicFramePr/>
              <a:graphic xmlns:a="http://schemas.openxmlformats.org/drawingml/2006/main">
                <a:graphicData uri="http://schemas.microsoft.com/office/word/2010/wordprocessingShape">
                  <wps:wsp>
                    <wps:cNvSpPr txBox="1"/>
                    <wps:spPr>
                      <a:xfrm>
                        <a:off x="0" y="0"/>
                        <a:ext cx="3206750" cy="194310"/>
                      </a:xfrm>
                      <a:prstGeom prst="rect">
                        <a:avLst/>
                      </a:prstGeom>
                      <a:noFill/>
                      <a:ln>
                        <a:noFill/>
                      </a:ln>
                    </wps:spPr>
                    <wps:txbx>
                      <w:txbxContent>
                        <w:p>
                          <w:pPr>
                            <w:pStyle w:val="3"/>
                            <w:spacing w:before="10"/>
                            <w:ind w:left="20"/>
                          </w:pPr>
                          <w:r>
                            <w:t>DEPERTMENT OF COMPUTER ENGINEERING</w:t>
                          </w:r>
                        </w:p>
                      </w:txbxContent>
                    </wps:txbx>
                    <wps:bodyPr lIns="0" tIns="0" rIns="0" bIns="0" upright="1"/>
                  </wps:wsp>
                </a:graphicData>
              </a:graphic>
            </wp:anchor>
          </w:drawing>
        </mc:Choice>
        <mc:Fallback>
          <w:pict>
            <v:shape id="Text Box 1" o:spid="_x0000_s1026" o:spt="202" type="#_x0000_t202" style="position:absolute;left:0pt;margin-left:171.3pt;margin-top:-0.55pt;height:15.3pt;width:252.5pt;mso-position-horizontal-relative:page;mso-position-vertical-relative:page;z-index:-252118016;mso-width-relative:page;mso-height-relative:page;" filled="f" stroked="f" coordsize="21600,21600" o:gfxdata="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tfdeb2QAAAAkBAAAPAAAAAAAAAAEAIAAAACIAAABkcnMv&#10;ZG93bnJldi54bWxQSwECFAAUAAAACACHTuJAhcw2AJABAAAjAwAADgAAAAAAAAABACAAAAAoAQAA&#10;ZHJzL2Uyb0RvYy54bWxQSwUGAAAAAAYABgBZAQAAKgUAAAAA&#10;">
              <v:fill on="f" focussize="0,0"/>
              <v:stroke on="f"/>
              <v:imagedata o:title=""/>
              <o:lock v:ext="edit" aspectratio="f"/>
              <v:textbox inset="0mm,0mm,0mm,0mm">
                <w:txbxContent>
                  <w:p>
                    <w:pPr>
                      <w:pStyle w:val="3"/>
                      <w:spacing w:before="10"/>
                      <w:ind w:left="20"/>
                    </w:pPr>
                    <w:r>
                      <w:t>DEPERTMENT OF COMPUTER ENGINEERING</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4427A"/>
    <w:multiLevelType w:val="multilevel"/>
    <w:tmpl w:val="843442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A9B04A7"/>
    <w:multiLevelType w:val="multilevel"/>
    <w:tmpl w:val="8A9B04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F092B84"/>
    <w:multiLevelType w:val="multilevel"/>
    <w:tmpl w:val="CF092B84"/>
    <w:lvl w:ilvl="0" w:tentative="0">
      <w:start w:val="1"/>
      <w:numFmt w:val="decimal"/>
      <w:lvlText w:val="%1."/>
      <w:lvlJc w:val="left"/>
      <w:pPr>
        <w:ind w:left="287" w:hanging="183"/>
        <w:jc w:val="left"/>
      </w:pPr>
      <w:rPr>
        <w:rFonts w:hint="default"/>
        <w:w w:val="99"/>
        <w:sz w:val="22"/>
        <w:szCs w:val="22"/>
        <w:highlight w:val="yellow"/>
        <w:lang w:val="en-US" w:eastAsia="en-US" w:bidi="en-US"/>
      </w:rPr>
    </w:lvl>
    <w:lvl w:ilvl="1" w:tentative="0">
      <w:start w:val="0"/>
      <w:numFmt w:val="bullet"/>
      <w:lvlText w:val="•"/>
      <w:lvlJc w:val="left"/>
      <w:pPr>
        <w:ind w:left="955" w:hanging="183"/>
      </w:pPr>
      <w:rPr>
        <w:rFonts w:hint="default"/>
        <w:lang w:val="en-US" w:eastAsia="en-US" w:bidi="en-US"/>
      </w:rPr>
    </w:lvl>
    <w:lvl w:ilvl="2" w:tentative="0">
      <w:start w:val="0"/>
      <w:numFmt w:val="bullet"/>
      <w:lvlText w:val="•"/>
      <w:lvlJc w:val="left"/>
      <w:pPr>
        <w:ind w:left="1630" w:hanging="183"/>
      </w:pPr>
      <w:rPr>
        <w:rFonts w:hint="default"/>
        <w:lang w:val="en-US" w:eastAsia="en-US" w:bidi="en-US"/>
      </w:rPr>
    </w:lvl>
    <w:lvl w:ilvl="3" w:tentative="0">
      <w:start w:val="0"/>
      <w:numFmt w:val="bullet"/>
      <w:lvlText w:val="•"/>
      <w:lvlJc w:val="left"/>
      <w:pPr>
        <w:ind w:left="2305" w:hanging="183"/>
      </w:pPr>
      <w:rPr>
        <w:rFonts w:hint="default"/>
        <w:lang w:val="en-US" w:eastAsia="en-US" w:bidi="en-US"/>
      </w:rPr>
    </w:lvl>
    <w:lvl w:ilvl="4" w:tentative="0">
      <w:start w:val="0"/>
      <w:numFmt w:val="bullet"/>
      <w:lvlText w:val="•"/>
      <w:lvlJc w:val="left"/>
      <w:pPr>
        <w:ind w:left="2980" w:hanging="183"/>
      </w:pPr>
      <w:rPr>
        <w:rFonts w:hint="default"/>
        <w:lang w:val="en-US" w:eastAsia="en-US" w:bidi="en-US"/>
      </w:rPr>
    </w:lvl>
    <w:lvl w:ilvl="5" w:tentative="0">
      <w:start w:val="0"/>
      <w:numFmt w:val="bullet"/>
      <w:lvlText w:val="•"/>
      <w:lvlJc w:val="left"/>
      <w:pPr>
        <w:ind w:left="3656" w:hanging="183"/>
      </w:pPr>
      <w:rPr>
        <w:rFonts w:hint="default"/>
        <w:lang w:val="en-US" w:eastAsia="en-US" w:bidi="en-US"/>
      </w:rPr>
    </w:lvl>
    <w:lvl w:ilvl="6" w:tentative="0">
      <w:start w:val="0"/>
      <w:numFmt w:val="bullet"/>
      <w:lvlText w:val="•"/>
      <w:lvlJc w:val="left"/>
      <w:pPr>
        <w:ind w:left="4331" w:hanging="183"/>
      </w:pPr>
      <w:rPr>
        <w:rFonts w:hint="default"/>
        <w:lang w:val="en-US" w:eastAsia="en-US" w:bidi="en-US"/>
      </w:rPr>
    </w:lvl>
    <w:lvl w:ilvl="7" w:tentative="0">
      <w:start w:val="0"/>
      <w:numFmt w:val="bullet"/>
      <w:lvlText w:val="•"/>
      <w:lvlJc w:val="left"/>
      <w:pPr>
        <w:ind w:left="5006" w:hanging="183"/>
      </w:pPr>
      <w:rPr>
        <w:rFonts w:hint="default"/>
        <w:lang w:val="en-US" w:eastAsia="en-US" w:bidi="en-US"/>
      </w:rPr>
    </w:lvl>
    <w:lvl w:ilvl="8" w:tentative="0">
      <w:start w:val="0"/>
      <w:numFmt w:val="bullet"/>
      <w:lvlText w:val="•"/>
      <w:lvlJc w:val="left"/>
      <w:pPr>
        <w:ind w:left="5681" w:hanging="183"/>
      </w:pPr>
      <w:rPr>
        <w:rFonts w:hint="default"/>
        <w:lang w:val="en-US" w:eastAsia="en-US" w:bidi="en-US"/>
      </w:rPr>
    </w:lvl>
  </w:abstractNum>
  <w:abstractNum w:abstractNumId="3">
    <w:nsid w:val="D853C2F0"/>
    <w:multiLevelType w:val="multilevel"/>
    <w:tmpl w:val="D853C2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8D291DD"/>
    <w:multiLevelType w:val="multilevel"/>
    <w:tmpl w:val="E8D291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2D18E2B"/>
    <w:multiLevelType w:val="singleLevel"/>
    <w:tmpl w:val="F2D18E2B"/>
    <w:lvl w:ilvl="0" w:tentative="0">
      <w:start w:val="1"/>
      <w:numFmt w:val="decimal"/>
      <w:lvlText w:val="%1."/>
      <w:lvlJc w:val="left"/>
      <w:pPr>
        <w:tabs>
          <w:tab w:val="left" w:pos="312"/>
        </w:tabs>
      </w:pPr>
    </w:lvl>
  </w:abstractNum>
  <w:abstractNum w:abstractNumId="6">
    <w:nsid w:val="0053208E"/>
    <w:multiLevelType w:val="multilevel"/>
    <w:tmpl w:val="0053208E"/>
    <w:lvl w:ilvl="0" w:tentative="0">
      <w:start w:val="1"/>
      <w:numFmt w:val="decimal"/>
      <w:lvlText w:val="%1."/>
      <w:lvlJc w:val="left"/>
      <w:pPr>
        <w:ind w:left="825" w:hanging="360"/>
        <w:jc w:val="left"/>
      </w:pPr>
      <w:rPr>
        <w:rFonts w:hint="default" w:ascii="Times New Roman" w:hAnsi="Times New Roman" w:eastAsia="Times New Roman" w:cs="Times New Roman"/>
        <w:w w:val="99"/>
        <w:sz w:val="24"/>
        <w:szCs w:val="24"/>
        <w:lang w:val="en-US" w:eastAsia="en-US" w:bidi="en-US"/>
      </w:rPr>
    </w:lvl>
    <w:lvl w:ilvl="1" w:tentative="0">
      <w:start w:val="1"/>
      <w:numFmt w:val="decimal"/>
      <w:lvlText w:val="%1.%2"/>
      <w:lvlJc w:val="left"/>
      <w:pPr>
        <w:ind w:left="1185" w:hanging="360"/>
        <w:jc w:val="left"/>
      </w:pPr>
      <w:rPr>
        <w:rFonts w:hint="default"/>
        <w:b/>
        <w:bCs/>
        <w:w w:val="99"/>
        <w:lang w:val="en-US" w:eastAsia="en-US" w:bidi="en-US"/>
      </w:rPr>
    </w:lvl>
    <w:lvl w:ilvl="2" w:tentative="0">
      <w:start w:val="0"/>
      <w:numFmt w:val="bullet"/>
      <w:lvlText w:val="•"/>
      <w:lvlJc w:val="left"/>
      <w:pPr>
        <w:ind w:left="1830" w:hanging="360"/>
      </w:pPr>
      <w:rPr>
        <w:rFonts w:hint="default"/>
        <w:lang w:val="en-US" w:eastAsia="en-US" w:bidi="en-US"/>
      </w:rPr>
    </w:lvl>
    <w:lvl w:ilvl="3" w:tentative="0">
      <w:start w:val="0"/>
      <w:numFmt w:val="bullet"/>
      <w:lvlText w:val="•"/>
      <w:lvlJc w:val="left"/>
      <w:pPr>
        <w:ind w:left="2480" w:hanging="360"/>
      </w:pPr>
      <w:rPr>
        <w:rFonts w:hint="default"/>
        <w:lang w:val="en-US" w:eastAsia="en-US" w:bidi="en-US"/>
      </w:rPr>
    </w:lvl>
    <w:lvl w:ilvl="4" w:tentative="0">
      <w:start w:val="0"/>
      <w:numFmt w:val="bullet"/>
      <w:lvlText w:val="•"/>
      <w:lvlJc w:val="left"/>
      <w:pPr>
        <w:ind w:left="3130" w:hanging="360"/>
      </w:pPr>
      <w:rPr>
        <w:rFonts w:hint="default"/>
        <w:lang w:val="en-US" w:eastAsia="en-US" w:bidi="en-US"/>
      </w:rPr>
    </w:lvl>
    <w:lvl w:ilvl="5" w:tentative="0">
      <w:start w:val="0"/>
      <w:numFmt w:val="bullet"/>
      <w:lvlText w:val="•"/>
      <w:lvlJc w:val="left"/>
      <w:pPr>
        <w:ind w:left="3780" w:hanging="360"/>
      </w:pPr>
      <w:rPr>
        <w:rFonts w:hint="default"/>
        <w:lang w:val="en-US" w:eastAsia="en-US" w:bidi="en-US"/>
      </w:rPr>
    </w:lvl>
    <w:lvl w:ilvl="6" w:tentative="0">
      <w:start w:val="0"/>
      <w:numFmt w:val="bullet"/>
      <w:lvlText w:val="•"/>
      <w:lvlJc w:val="left"/>
      <w:pPr>
        <w:ind w:left="4431" w:hanging="360"/>
      </w:pPr>
      <w:rPr>
        <w:rFonts w:hint="default"/>
        <w:lang w:val="en-US" w:eastAsia="en-US" w:bidi="en-US"/>
      </w:rPr>
    </w:lvl>
    <w:lvl w:ilvl="7" w:tentative="0">
      <w:start w:val="0"/>
      <w:numFmt w:val="bullet"/>
      <w:lvlText w:val="•"/>
      <w:lvlJc w:val="left"/>
      <w:pPr>
        <w:ind w:left="5081" w:hanging="360"/>
      </w:pPr>
      <w:rPr>
        <w:rFonts w:hint="default"/>
        <w:lang w:val="en-US" w:eastAsia="en-US" w:bidi="en-US"/>
      </w:rPr>
    </w:lvl>
    <w:lvl w:ilvl="8" w:tentative="0">
      <w:start w:val="0"/>
      <w:numFmt w:val="bullet"/>
      <w:lvlText w:val="•"/>
      <w:lvlJc w:val="left"/>
      <w:pPr>
        <w:ind w:left="5731" w:hanging="360"/>
      </w:pPr>
      <w:rPr>
        <w:rFonts w:hint="default"/>
        <w:lang w:val="en-US" w:eastAsia="en-US" w:bidi="en-US"/>
      </w:rPr>
    </w:lvl>
  </w:abstractNum>
  <w:abstractNum w:abstractNumId="7">
    <w:nsid w:val="37593A13"/>
    <w:multiLevelType w:val="multilevel"/>
    <w:tmpl w:val="37593A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ADCABA"/>
    <w:multiLevelType w:val="multilevel"/>
    <w:tmpl w:val="59ADCABA"/>
    <w:lvl w:ilvl="0" w:tentative="0">
      <w:start w:val="1"/>
      <w:numFmt w:val="decimal"/>
      <w:lvlText w:val="%1."/>
      <w:lvlJc w:val="left"/>
      <w:pPr>
        <w:ind w:left="105" w:hanging="274"/>
        <w:jc w:val="left"/>
      </w:pPr>
      <w:rPr>
        <w:rFonts w:hint="default" w:ascii="Times New Roman" w:hAnsi="Times New Roman" w:eastAsia="Times New Roman" w:cs="Times New Roman"/>
        <w:w w:val="99"/>
        <w:sz w:val="24"/>
        <w:szCs w:val="24"/>
        <w:lang w:val="en-US" w:eastAsia="en-US" w:bidi="en-US"/>
      </w:rPr>
    </w:lvl>
    <w:lvl w:ilvl="1" w:tentative="0">
      <w:start w:val="0"/>
      <w:numFmt w:val="bullet"/>
      <w:lvlText w:val="•"/>
      <w:lvlJc w:val="left"/>
      <w:pPr>
        <w:ind w:left="793" w:hanging="274"/>
      </w:pPr>
      <w:rPr>
        <w:rFonts w:hint="default"/>
        <w:lang w:val="en-US" w:eastAsia="en-US" w:bidi="en-US"/>
      </w:rPr>
    </w:lvl>
    <w:lvl w:ilvl="2" w:tentative="0">
      <w:start w:val="0"/>
      <w:numFmt w:val="bullet"/>
      <w:lvlText w:val="•"/>
      <w:lvlJc w:val="left"/>
      <w:pPr>
        <w:ind w:left="1486" w:hanging="274"/>
      </w:pPr>
      <w:rPr>
        <w:rFonts w:hint="default"/>
        <w:lang w:val="en-US" w:eastAsia="en-US" w:bidi="en-US"/>
      </w:rPr>
    </w:lvl>
    <w:lvl w:ilvl="3" w:tentative="0">
      <w:start w:val="0"/>
      <w:numFmt w:val="bullet"/>
      <w:lvlText w:val="•"/>
      <w:lvlJc w:val="left"/>
      <w:pPr>
        <w:ind w:left="2179" w:hanging="274"/>
      </w:pPr>
      <w:rPr>
        <w:rFonts w:hint="default"/>
        <w:lang w:val="en-US" w:eastAsia="en-US" w:bidi="en-US"/>
      </w:rPr>
    </w:lvl>
    <w:lvl w:ilvl="4" w:tentative="0">
      <w:start w:val="0"/>
      <w:numFmt w:val="bullet"/>
      <w:lvlText w:val="•"/>
      <w:lvlJc w:val="left"/>
      <w:pPr>
        <w:ind w:left="2872" w:hanging="274"/>
      </w:pPr>
      <w:rPr>
        <w:rFonts w:hint="default"/>
        <w:lang w:val="en-US" w:eastAsia="en-US" w:bidi="en-US"/>
      </w:rPr>
    </w:lvl>
    <w:lvl w:ilvl="5" w:tentative="0">
      <w:start w:val="0"/>
      <w:numFmt w:val="bullet"/>
      <w:lvlText w:val="•"/>
      <w:lvlJc w:val="left"/>
      <w:pPr>
        <w:ind w:left="3566" w:hanging="274"/>
      </w:pPr>
      <w:rPr>
        <w:rFonts w:hint="default"/>
        <w:lang w:val="en-US" w:eastAsia="en-US" w:bidi="en-US"/>
      </w:rPr>
    </w:lvl>
    <w:lvl w:ilvl="6" w:tentative="0">
      <w:start w:val="0"/>
      <w:numFmt w:val="bullet"/>
      <w:lvlText w:val="•"/>
      <w:lvlJc w:val="left"/>
      <w:pPr>
        <w:ind w:left="4259" w:hanging="274"/>
      </w:pPr>
      <w:rPr>
        <w:rFonts w:hint="default"/>
        <w:lang w:val="en-US" w:eastAsia="en-US" w:bidi="en-US"/>
      </w:rPr>
    </w:lvl>
    <w:lvl w:ilvl="7" w:tentative="0">
      <w:start w:val="0"/>
      <w:numFmt w:val="bullet"/>
      <w:lvlText w:val="•"/>
      <w:lvlJc w:val="left"/>
      <w:pPr>
        <w:ind w:left="4952" w:hanging="274"/>
      </w:pPr>
      <w:rPr>
        <w:rFonts w:hint="default"/>
        <w:lang w:val="en-US" w:eastAsia="en-US" w:bidi="en-US"/>
      </w:rPr>
    </w:lvl>
    <w:lvl w:ilvl="8" w:tentative="0">
      <w:start w:val="0"/>
      <w:numFmt w:val="bullet"/>
      <w:lvlText w:val="•"/>
      <w:lvlJc w:val="left"/>
      <w:pPr>
        <w:ind w:left="5645" w:hanging="274"/>
      </w:pPr>
      <w:rPr>
        <w:rFonts w:hint="default"/>
        <w:lang w:val="en-US" w:eastAsia="en-US" w:bidi="en-US"/>
      </w:rPr>
    </w:lvl>
  </w:abstractNum>
  <w:num w:numId="1">
    <w:abstractNumId w:val="6"/>
  </w:num>
  <w:num w:numId="2">
    <w:abstractNumId w:val="2"/>
  </w:num>
  <w:num w:numId="3">
    <w:abstractNumId w:val="8"/>
  </w:num>
  <w:num w:numId="4">
    <w:abstractNumId w:val="5"/>
  </w:num>
  <w:num w:numId="5">
    <w:abstractNumId w:val="0"/>
  </w:num>
  <w:num w:numId="6">
    <w:abstractNumId w:val="4"/>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F48BD"/>
    <w:rsid w:val="51E03015"/>
    <w:rsid w:val="642F4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0" w:line="240" w:lineRule="auto"/>
    </w:pPr>
    <w:rPr>
      <w:rFonts w:ascii="Trebuchet MS" w:hAnsi="Trebuchet MS" w:eastAsia="Times New Roman" w:cs="Times New Roman"/>
      <w:szCs w:val="24"/>
      <w:lang w:val="en-US"/>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Hyperlink"/>
    <w:basedOn w:val="6"/>
    <w:uiPriority w:val="0"/>
    <w:rPr>
      <w:color w:val="0000FF"/>
      <w:u w:val="single"/>
    </w:rPr>
  </w:style>
  <w:style w:type="character" w:styleId="9">
    <w:name w:val="Strong"/>
    <w:basedOn w:val="6"/>
    <w:qFormat/>
    <w:uiPriority w:val="0"/>
    <w:rPr>
      <w:b/>
      <w:bCs/>
    </w:rPr>
  </w:style>
  <w:style w:type="paragraph" w:customStyle="1" w:styleId="11">
    <w:name w:val="Table Paragraph"/>
    <w:basedOn w:val="1"/>
    <w:qFormat/>
    <w:uiPriority w:val="1"/>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5.svg"/><Relationship Id="rId23" Type="http://schemas.openxmlformats.org/officeDocument/2006/relationships/image" Target="media/image14.png"/><Relationship Id="rId22" Type="http://schemas.openxmlformats.org/officeDocument/2006/relationships/image" Target="media/image4.svg"/><Relationship Id="rId21" Type="http://schemas.openxmlformats.org/officeDocument/2006/relationships/image" Target="media/image13.png"/><Relationship Id="rId20" Type="http://schemas.openxmlformats.org/officeDocument/2006/relationships/image" Target="media/image3.sv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2.sv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sv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2019-10-24T01:15:00Z</dcterms:created>
  <dc:creator>google1563114905</dc:creator>
  <cp:lastModifiedBy>google1563114905</cp:lastModifiedBy>
  <dcterms:modified xsi:type="dcterms:W3CDTF">2019-10-25T06:53:14Z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